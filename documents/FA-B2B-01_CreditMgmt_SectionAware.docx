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บัญชีและการเงิน : การบริหารสินเชื่อสำหรับธุรกิจ B2B</w:t>
      </w:r>
    </w:p>
    <w:p/>
    <w:p>
      <w:r>
        <w:t>ระเบียบปฏิบัติ เลขที่ : FA-B2B-01</w:t>
      </w:r>
    </w:p>
    <w:p>
      <w:r>
        <w:t>ชื่อระเบียบปฏิบัติ : การบริหารสินเชื่อสำหรับธุรกิจ B2B</w:t>
      </w:r>
    </w:p>
    <w:p>
      <w:r>
        <w:t>วันที่มีผลบังคับใช้ : 10 มีนาคม 2568</w:t>
      </w:r>
    </w:p>
    <w:p>
      <w:r>
        <w:t>อนุมัติโดย : คุณรณกฤต พจมานพรชัย (Chief Finance Accounting &amp; Shared Services Officer - Retail Business)</w:t>
      </w:r>
    </w:p>
    <w:p>
      <w:r>
        <w:t>ขอบเขต : ใช้สำหรับการบริหารสินเชื่อของธุรกิจ B2B</w:t>
      </w:r>
    </w:p>
    <w:p>
      <w:r>
        <w:t>วัตถุประสงค์ : แนวทางปฏิบัติสำหรับการกำหนด ตรวจสอบ และควบคุมความเสี่ยงด้านสินเชื่อ รวมถึงกำหนดกรอบการดำเนินงานให้แก่พนักงานของบริษัท และผู้บริหารในการตรวจสอบความเสี่ยงในการดำเนินงานสำหรับธุรกิจ B2B</w:t>
      </w:r>
    </w:p>
    <w:p>
      <w:r>
        <w:t xml:space="preserve">ระเบียบปฏิบัติ : </w:t>
      </w:r>
    </w:p>
    <w:p>
      <w:r>
        <w:t>การพิจารณาให้สินเชื่อ สำหรับลูกค้ารายใหม่</w:t>
      </w:r>
    </w:p>
    <w:p>
      <w:r>
        <w:t xml:space="preserve">พนักงานขาย / เถ้าแก่ พิจารณาขายสดสำหรับลูกค้ารายใหม่ หรือให้เครดิตเทอมไม่เกินตามที่กำหนด </w:t>
      </w:r>
    </w:p>
    <w:p>
      <w:r>
        <w:t>กรณีขายสินค้าโดยพนักงานขายของ Lotus’s ที่ประจำในสาขา Mini-Supermarket / Supermarket และ Hypermarket ลูกค้าใหม่ทั้งบุคคลธรรมดา และนิติบุคคล พิจารณาขายสด เครดิตเทอม 0 วัน เท่านั้น ยกเว้นขายสินค้าให้กับลูกค้าในโครงการพิเศษ ลูกค้านิติบุคคลและสถาบัน เช่น กลุ่มลูกค้าปั๊มน้ำมัน / Food court / บริษัทในเครือ / บริษัทจำกัด / สถาบันการศึกษาหรือโรงพยาบาล เป็นต้น พิจารณาให้เครดิตเทอมไม่เกินตารางมาตรฐาน</w:t>
      </w:r>
    </w:p>
    <w:p>
      <w:r>
        <w:t xml:space="preserve">กรณีขายสินค้าโดยพนักงานขายของ Makro’s ลูกค้าใหม่ทั้งบุคคลธรรมดา และนิติบุคคล พิจารณาให้เครดิตเทอมไม่เกินตารางมาตรฐานที่กำหนด (อ้างอิงข้อ 2 การพิจารณาการให้สินเชื่อสำหรับลูกค้าปัจจุบัน) และตั้งวงเงินเครดิตให้ตามช่องทางการขาย ดังนี้ </w:t>
      </w:r>
    </w:p>
    <w:p>
      <w:r>
        <w:t>ช่องทางขาย ร้านอาหาร (Non Chained Restaurant) วงเงินเครดิตมาตรฐาน บุคคลธรรมดา 10,000-50,000 บาท นิติบุคคล 10,000-100,000 บาท</w:t>
      </w:r>
    </w:p>
    <w:p>
      <w:r>
        <w:t>ช่องทางขาย ร้านอาหาร (Chained Restaurant) วงเงินเครดิตมาตรฐาน บุคคลธรรมดา 10,000-50,000 บาท นิติบุคคล 10,000-100,000 บาท</w:t>
      </w:r>
    </w:p>
    <w:p>
      <w:r>
        <w:t>ช่องทางขาย โรงแรม วงเงินเครดิตมาตรฐาน บุคคลธรรมดา 10,000-50,000 บาท นิติบุคคล 10,000-100,000 บาท</w:t>
      </w:r>
    </w:p>
    <w:p>
      <w:r>
        <w:t>ช่องทางขาย Catering วงเงินเครดิตมาตรฐาน บุคคลธรรมดา 10,000-50,000 บาท นิติบุคคล 10,000-100,000 บาท</w:t>
      </w:r>
    </w:p>
    <w:p>
      <w:r>
        <w:t>ช่องทางขาย Industry วงเงินเครดิตมาตรฐาน บุคคลธรรมดา 10,000-50,000 บาท นิติบุคคล 10,000-100,000 บาท</w:t>
      </w:r>
    </w:p>
    <w:p>
      <w:r>
        <w:t>ช่องทางขาย Fresh shop, ร้านขายสินค้าสด วงเงินเครดิตมาตรฐาน บุคคลธรรมดา 30,000  บาทนิติบุคคล 30,000 บาท</w:t>
      </w:r>
    </w:p>
    <w:p>
      <w:r>
        <w:t>ช่องทางขาย ร้านค้าชุมชน, ร้านโชห่วย, ร้านมินิมาร์ท, Mom &amp; Pop วงเงินเครดิตมาตรฐาน บุคคลธรรมดา 30,000 บาท นิติบุคคล 30,000 บาท</w:t>
      </w:r>
    </w:p>
    <w:p>
      <w:r>
        <w:t>ช่องทางขาย สถาบันการศึกษา หน่วยงานราชการ รัฐวิสาหกิจ โรงพยาบาล และสถาบันต่างๆ วงเงินเครดิตมาตรฐาน นิติบุคคล 50,000-100,000 บาท</w:t>
      </w:r>
    </w:p>
    <w:p>
      <w:r>
        <w:t>ช่องทางขาย ปั๊มน้ำมัน – จัดซื้อส่วนกลาง วงเงินเครดิตมาตรฐาน นิติบุคคล 500,000 บาท</w:t>
      </w:r>
    </w:p>
    <w:p>
      <w:r>
        <w:t>ช่องทางขาย ปั๊มน้ำมัน – จัดซื้อแยกสาขา วงเงินเครดิตมาตรฐาน นิติบุคคล 30,000 บาท</w:t>
      </w:r>
    </w:p>
    <w:p>
      <w:r>
        <w:t>ช่องทางขาย ร้านขายยา วงเงินเครดิตมาตรฐาน บุคคลธรรมดา 30,000 บาท นิติบุคคล 30,000 บาท</w:t>
      </w:r>
    </w:p>
    <w:p>
      <w:r>
        <w:t>ช่องทางขาย ร้านค้าส่ง (Wholesales), ซุปเปอร์มาร์เก็ต (Local Supermarket) วงเงินเครดิตมาตรฐาน บุคคลธรรมดา 30,000 บาท นิติบุคคล 50,000 บาท</w:t>
      </w:r>
    </w:p>
    <w:p>
      <w:r>
        <w:t>ช่องทางขาย ตลาดสด วงเงินเครดิตมาตรฐาน บุคคลธรรมดา 30,000 บาท นิติบุคคล 30,000 บาท</w:t>
      </w:r>
    </w:p>
    <w:p>
      <w:r>
        <w:t>ช่องทางขาย บริษัทในเครือ วงเงินเครดิตมาตรฐาน นิติบุคคล ไม่จำกัด โดยพิจารณาตามยอดซื้อ</w:t>
      </w:r>
    </w:p>
    <w:p/>
    <w:p>
      <w:r>
        <w:t xml:space="preserve"> คำนิยามเงื่อนไขการขาย กรณีขายโดยพนักงานขายของ Lotus’s</w:t>
      </w:r>
    </w:p>
    <w:p>
      <w:r>
        <w:t>Pay on Delivery (POD) Out-store = ขายสดนอกร้าน ส่งสินค้าโดยขนส่งถึงร้านลูกค้า (เครดิตเทอม 0 วัน)</w:t>
      </w:r>
    </w:p>
    <w:p>
      <w:r>
        <w:t>Cash on Delivery (COD) In-store = ขายสดในร้าน ลูกค้า walk-in ซื้อสินค้าและจ่ายเงินที่สาขาก่อนเอาของออกจากสาขา (เครดิตเทอม 0 วัน)</w:t>
      </w:r>
    </w:p>
    <w:p/>
    <w:p>
      <w:r>
        <w:t>การสร้างลูกค้ารายใหม่โดยให้วงเงินเครดิตและเครดิตเทอมตามที่กำหนด พนักงานขาย / เถ้าแก่ ส่งแบบฟอร์มลูกค้าใหม่พร้อมเอกสารประกอบให้กับหน่วยงาน MDM (Master Data Management) โดยเอกสารดังกล่าวจะต้องผ่านการตรวจสอบความถูกต้องครบถ้วนของข้อมูล และได้รับอนุมัติจากผู้มีอำนาจอนุมัติ ตามเอกสารแนบ ก</w:t>
      </w:r>
    </w:p>
    <w:p>
      <w:r>
        <w:t>สำหรับการขายสดในร้าน (COD In-store) ข้อมูลลูกค้าจะถูกดึงมาจาก My Lotus’s การสร้างลูกค้าใหม่บุคคลธรรมดาจะไม่ผ่านการอนุมัติ CV โดยผู้อนุมัติฝ่ายขายและ MDM แต่พนักงานขายยังคงต้องแนบสำเนาบัตรประชาชนของลูกค้าเป็นเอกสารประกอบในระบบ (ในกรณีที่ลูกค้ายังไม่ได้เป็นสมาชิก ลูกค้าต้องดำเนินการสมัคร user My Lotus’s ก่อน)</w:t>
      </w:r>
    </w:p>
    <w:p>
      <w:r>
        <w:t xml:space="preserve">กรณีการขอสร้างลูกค้าใหม่นิติบุคคล ที่ขอเครดิตเทอมตั้งแต่ 30 วันขึ้นไป ต้องผ่านการพิจารณาเบื้องต้น (Pre-credit approval) และได้รับการอนุมัติจากทีมสินเชื่อก่อนที่จะส่งขอสร้างลูกค้าใหม่ในระบบให้ทีม MDM </w:t>
      </w:r>
    </w:p>
    <w:p>
      <w:r>
        <w:t xml:space="preserve">กรณีที่มีการตั้งวงเงินเครดิตและเครดิตเทอมเกินกว่าที่กำหนด จะต้องได้รับการอนุมัติจาก Director - Region Operations (RD) เท่านั้น </w:t>
      </w:r>
    </w:p>
    <w:p>
      <w:r>
        <w:t xml:space="preserve">พนักงานขาย/ เถ้าแก่ สามารถขอแก้ไขวงเงินเครดิตและเครดิตเทอมสำหรับลูกค้าใหม่ได้ (กรณีการซื้อขายยังไม่ครบ 10 ครั้ง) โดยส่งบันทึกให้กับหน่วยงานสินเชื่อพิจารณา และขออนุมัติจาก Director - Region Operations </w:t>
      </w:r>
    </w:p>
    <w:p>
      <w:r>
        <w:t xml:space="preserve">หากมีการตั้งวงเงินเครดิตให้กับลูกค้ารายใหม่ หรือขอแก้ไขวงเงินเครดิตในภายหลัง มากกว่า 500,000 บาท  จะต้องจัดให้มีการประเมินความเสี่ยงทางการเงิน  </w:t>
      </w:r>
    </w:p>
    <w:p>
      <w:r>
        <w:t>การประเมินความเสี่ยงทางการเงิน จะต้องได้ระดับความเสี่ยงที่ยอมรับได้เท่านั้น กล่าวคือ ตัวชี้วัดความเสี่ยงโดยรวม (overall risk indicator) 1-3 และ Debt to Equity (D/E) ratio ไม่เกิน 200%</w:t>
      </w:r>
    </w:p>
    <w:p>
      <w:r>
        <w:t>หากทำการประเมินความเสี่ยงทางการเงินแล้วพบว่าลูกค้ามีความเสี่ยงนอกเหนือไปจากที่ระบุไว้ หรือลูกค้าไม่สามารถระบุความเสี่ยงได้ ให้แจ้ง Director - Region Operations และกำหนดเครดิตเทอมให้ลูกค้ารายนี้ ไม่เกิน 7 วัน</w:t>
      </w:r>
    </w:p>
    <w:p>
      <w:r>
        <w:t>การไม่ปฏิบัติตามระเบียบปฏิบัติ จะต้องของอนุมัติจาก CFO เป็นกรณีพิเศษ</w:t>
      </w:r>
    </w:p>
    <w:p>
      <w:r>
        <w:t>ยกเว้นการประเมินความเสี่ยงทางการเงินให้กับบุคคลธรรมดา บริษัทในเครือ หน่วยงานราชการ/รัฐวิสาหกิจ และสถาบันการศึกษา</w:t>
      </w:r>
    </w:p>
    <w:p>
      <w:r>
        <w:t xml:space="preserve">หน่วยงานสินเชื่อมีหน้าที่จัดทำรายงานสรุปการให้สินเชื่อสำหรับลูกค้าใหม่ทุกสิ้นเดือน โดยนำเสนอข้อมูลการให้สินเชื่อทั้งที่เป็นไปตามและไม่เป็นไปตามเงื่อนไขที่กำหนด รวมถึงผลการประเมินความเสี่ยงทางการเงิน เพื่อเป็นข้อมูลให้แก่ผู้บริหารสำหรับการบริหารความเสี่ยงในการดำเนินงาน พร้อมทั้งข้อเสนอแนะถึงความเหมาะสมและความจำเป็นในการให้วงเงินเครดิตและเครดิตเทอมของลูกค้าใหม่แต่ละราย </w:t>
      </w:r>
    </w:p>
    <w:p/>
    <w:p>
      <w:r>
        <w:t>การพิจารณาการให้สินเชื่อสำหรับลูกค้าปัจจุบัน</w:t>
      </w:r>
    </w:p>
    <w:p>
      <w:r>
        <w:t>การพิจารณาทบทวนการให้สินเชื่อแก่ลูกค้าสามารถทำได้ เฉพาะกรณีที่ลูกค้ามีประวัติการซื้อขายและจ่ายชำระกับบริษัทมาแล้ว ไม่ต่ำกว่า 10 ครั้ง</w:t>
      </w:r>
    </w:p>
    <w:p>
      <w:r>
        <w:t>การพิจารณาเครดิตเทอม</w:t>
      </w:r>
    </w:p>
    <w:p>
      <w:r>
        <w:t xml:space="preserve">การให้เครดิตเทอมแก่ลูกค้า ควรพิจารณาปัจจัยต่างๆ ตามความเหมาะสม เช่น การให้เครดิตเทอมของคู่แข่งทางการค้าในพื้นที่ วงจรธุรกิจหรือกระแสเงินสดของลูกค้า และความสัมพันธ์กับลูกค้า เช่น มีการซื้อขายเป็นระยะเวลานาน ยอดขายเพิ่มขึ้นอย่างสม่ำเสมอ และมีประวัติการจ่ายชำระเงินที่ดี </w:t>
      </w:r>
    </w:p>
    <w:p>
      <w:r>
        <w:t xml:space="preserve">ทั้งนี้การให้เครดิตเทอมควรพิจารณาให้เครดิตเทอมที่สั้นที่สุดที่เป็นไปได้ และจะต้องไม่เกินเครดิตเทอมมาตรฐานตามช่องทาง ดังนี้ </w:t>
      </w:r>
    </w:p>
    <w:p>
      <w:r>
        <w:t>ช่องทางขาย ร้านอาหาร (Non Chained Restaurant) เครดิตเทอมมาตรฐาน บุคคลธรรมดา 3 วัน นิติบุคคล 15 วัน</w:t>
      </w:r>
    </w:p>
    <w:p>
      <w:r>
        <w:t>ช่องทางขาย ร้านอาหาร (Chained Restaurant) เครดิตเทอมมาตรฐาน บุคคลธรรมดา 3 วัน นิติบุคคล 30 วัน</w:t>
      </w:r>
    </w:p>
    <w:p>
      <w:r>
        <w:t>ช่องทางขาย โรงแรม เครดิตเทอมมาตรฐาน บุคคลธรรมดา 3 วัน นิติบุคคล 30 วัน</w:t>
      </w:r>
    </w:p>
    <w:p>
      <w:r>
        <w:t>ช่องทางขาย Catering เครดิตเทอมมาตรฐาน บุคคลธรรมดา 3 วัน นิติบุคคล 30 วัน</w:t>
      </w:r>
    </w:p>
    <w:p>
      <w:r>
        <w:t>ช่องทางขาย Industry เครดิตเทอมมาตรฐาน บุคคลธรรมดา 3 วัน นิติบุคคล 30 วัน</w:t>
      </w:r>
    </w:p>
    <w:p>
      <w:r>
        <w:t>ช่องทางขาย Fresh shop, ร้านขายสินค้าสด เครดิตเทอมมาตรฐาน บุคคลธรรมดา ไม่ให้เครดิตเทอม (0 วัน) นิติบุคคล ไม่ให้เครดิตเทอม (0 วัน)</w:t>
      </w:r>
    </w:p>
    <w:p>
      <w:r>
        <w:t>ช่องทางขาย ร้านค้าชุมชน, ร้านโชห่วย, ร้านมินิมาร์ท, Mom &amp; Pop เครดิตเทอมมาตรฐาน บุคคลธรรมดา ไม่ให้เครดิตเทอม (0 วัน) นิติบุคคล ไม่ให้เครดิตเทอม (0 วัน)</w:t>
      </w:r>
    </w:p>
    <w:p>
      <w:r>
        <w:t>ช่องทางขาย สถาบันการศึกษา หน่วยงานราชการ รัฐวิสาหกิจ โรงพยาบาล และสถาบันต่างๆ เครดิตเทอมมาตรฐาน นิติบุคคล 30 วัน</w:t>
      </w:r>
    </w:p>
    <w:p>
      <w:r>
        <w:t>ช่องทางขาย ปั๊มน้ำมัน – จัดซื้อส่วนกลาง เครดิตเทอมมาตรฐาน บุคคลธรรมดา ไม่เกิน 5 วัน นิติบุคคล ไม่เกิน 45 วัน</w:t>
      </w:r>
    </w:p>
    <w:p>
      <w:r>
        <w:t>ช่องทางขาย ปั๊มน้ำมัน – จัดซื้อแยกสาขา เครดิตเทอมมาตรฐาน บุคคลธรรมดา ไม่เกิน 5 วัน นิติบุคคล ไม่เกิน 15 วัน</w:t>
      </w:r>
    </w:p>
    <w:p>
      <w:r>
        <w:t>ช่องทางขาย ร้านขายยา เครดิตเทอมมาตรฐาน บุคคลธรรมดา 5 วัน นิติบุคคล 15 วัน</w:t>
      </w:r>
    </w:p>
    <w:p>
      <w:r>
        <w:t>ช่องทางขาย ร้านค้าส่ง (Wholesales), ซุปเปอร์มาร์เก็ต (Local Supermarket) เครดิตเทอมมาตรฐาน บุคคลธรรมดา ไม่ให้เครดิตเทอม (0 วัน) นิติบุคคล ไม่ให้เครดิตเทอม (0 วัน)</w:t>
      </w:r>
    </w:p>
    <w:p>
      <w:r>
        <w:t>ช่องทางขาย ตลาดสด เครดิตเทอมมาตรฐาน บุคคลธรรมดา ไม่ให้เครดิตเทอม (0 วัน) นิติบุคคล ไม่ให้เครดิตเทอม (0 วัน)</w:t>
      </w:r>
    </w:p>
    <w:p>
      <w:r>
        <w:t>ช่องทางขาย บริษัทในเครือ เครดิตเทอมมาตรฐาน นิติบุคคล 60 วัน</w:t>
      </w:r>
    </w:p>
    <w:p>
      <w:r>
        <w:t xml:space="preserve">การขอแก้ไขเครดิตเทอม ที่ไม่เกินเครดิตเทอมมาตรฐาน พนักงานขาย / เถ้าแก่ สามารถจัดทำแบบฟอร์มการขอแก้ไขเครดิตเทอมส่งให้กับหน่วยงานสินเชื่อ โดยขออนุมัติจากผู้มีอำนาจอนุมัติตามระดับวงเงินเครดิตของลูกค้า </w:t>
      </w:r>
    </w:p>
    <w:p>
      <w:r>
        <w:t xml:space="preserve">กรณีที่มีการขอแก้ไขเครดิตเทอมเกินกว่าเครดิตเทอมมาตรฐาน จะต้องได้รับการอนุมัติจาก Director - Region Operations เท่านั้น </w:t>
      </w:r>
    </w:p>
    <w:p>
      <w:r>
        <w:t xml:space="preserve">เฉพาะกรณีที่มีความจำเป็น เช่น ลูกค้าประสบภัยพิบัติ พนักงานขาย / เถ้าแก่สามารถปรับเพิ่มเครดิตเทอมให้ลูกค้าเป็นการชั่วคราว โดยมีการกำหนดระยะเวลาเริ่มต้นและสิ้นสุด โดยเมื่อสิ้นสุดระยะเวลาที่กำหนดจะต้องกลับมาใช้เครดิตเทอมตามเดิม การขอแก้ไขกรณีนี้จะต้องได้รับการอนุมัติจาก Director - Region Operations เช่นเดียวกัน </w:t>
      </w:r>
    </w:p>
    <w:p/>
    <w:p>
      <w:r>
        <w:t>การให้วงเงินเครดิต</w:t>
      </w:r>
    </w:p>
    <w:p>
      <w:r>
        <w:t xml:space="preserve">การให้วงเงินเครดิตแก่ลูกค้า ควรพิจารณาปัจจัยต่างๆ เช่น ยอดการซื้อในอดีต และประมาณการยอดซื้อในอนาคตที่มีเหตุผลที่อธิบายได้ (เช่น การเปิดสาขาใหม่ หรือกลยุทธ์เพิ่มยอดขายของลูกค้า เป็นต้น) พฤติกรรมการจ่ายชำระเงิน และความสามารถในการทำกำไรของลูกค้า ความน่าเชื่อถือและฐานะทางการเงินของลูกค้า เป็นต้น </w:t>
      </w:r>
    </w:p>
    <w:p>
      <w:r>
        <w:t xml:space="preserve">การขอแก้ไขวงเงินเครดิต พนักงานขาย / เถ้าแก่ สามารถจัดทำแบบฟอร์มการขอแก้ไขวงเงินเครดิตส่งให้กับหน่วยงานสินเชื่อ โดยขออนุมัติจากผู้มีอำนาจอนุมัติตามวงเงินเครดิตตาม เอกสารแนบ ก </w:t>
      </w:r>
    </w:p>
    <w:p>
      <w:r>
        <w:t xml:space="preserve">การขอเปลี่ยนแปลงวงเงินเครดิต หรือเครดิตเทอม ต้องผ่านการกลั่นกรองของหน่วยงานสินเชื่อ โดยหน่วยงานสินเชื่อจะพิจารณาประวัติการซื้อ พฤติกรรมการจ่ายชำระเงิน รวมถึงเหตุผลประกอบอื่นๆ ให้แล้วเสร็จภายใน 1 วัน หลังจากที่ได้รับคำขอเปลี่ยนแปลงวงเงินเครดิตหรือเครดิตเทอม </w:t>
      </w:r>
    </w:p>
    <w:p>
      <w:r>
        <w:t>หน่วยงานสินเชื่อมีสิทธิ์ขอยับยั้งการขอปรับวงเงินเครดิตหรือเครดิตเทอม หากเห็นว่าไม่เหมาะสม โดยจะแจ้งข้อมูลให้แก่ พนักงานขาย, เถ้าแก่, ผู้จัดการฝ่ายขาย (Sales Manager), ผู้จัดการฝ่ายขายประจำภูมิภาค (Regional Sales Manager), ผู้จัดการเขตขาย (Zone Manager), ผู้จัดการทั่วไป (AGM) และ Director - Region Operations รับทราบภายใน 1 วัน</w:t>
      </w:r>
    </w:p>
    <w:p>
      <w:r>
        <w:t xml:space="preserve">กรณีที่หน่วยงานสินเชื่อขอยับยั้งการขอปรับวงเงินเครดิตหรือเครดิตเทอม หาก Director - Region Operations ได้มีการพิจารณาแล้วเห็นว่ามีความจำเป็นและเหมาะสมที่จะให้ปรับวงเงินเครดิตหรือเครดิตเทอมตามที่แจ้งมา ให้ Director - Region Operations แจ้งหน่วยงานสินเชื่อเพื่ออนุมัติรายการดังกล่าว </w:t>
      </w:r>
    </w:p>
    <w:p>
      <w:r>
        <w:t xml:space="preserve">ทุกไตรมาส หน่วยงานสินเชื่อมีหน้าที่ทบทวนความเหมาะสมของวงเงินเครดิตที่ให้แก่ลูกค้า โดยพิจารณาตามข้อมูลที่เกิดจริง  เช่น  ประวัติการซื้อ พฤติกรรมการจ่ายชำระเงิน เมื่อได้วงเงินเครดิตใหม่แล้ว จะแจ้งข้อมูลการปรับวงเงินเครดิตใหม่ให้แก่ Makro &amp; Lotus พนักงานขาย, เถ้าแก่, ผู้จัดการฝ่ายขาย (Sales Manager), ผู้จัดการฝ่ายขายประจำภูมิภาค (Regional Sales Manager), ผู้จัดการเขตขาย (Zone Manager), ผู้จัดการทั่วไป (AGM) และ Director - Region Operations รับทราบทันที  </w:t>
      </w:r>
    </w:p>
    <w:p>
      <w:r>
        <w:t xml:space="preserve">หน่วยงานสินเชื่อสามารถแก้ไขวงเงินเครดิตในระบบตามที่ได้พิจารณา โดยไม่ต้องขออนุมัติเพิ่มเติม  </w:t>
      </w:r>
    </w:p>
    <w:p>
      <w:r>
        <w:t xml:space="preserve">กรณีที่ต้องการเปลี่ยนแปลงวงเงินเครดิตให้มีวงเงินที่สูงกว่าที่หน่วยงานสินเชื่อได้ทำการทบทวนให้ จะต้องได้รับการอนุมัติร่วมกันจาก Director - Region Operations และ Senior Manager – Accounting B2B เท่านั้น </w:t>
      </w:r>
    </w:p>
    <w:p/>
    <w:p>
      <w:r>
        <w:t>กรณีการขายเกินวงเงินเครดิต หรือ การจ่ายชำระเกินเครดิตเทอม</w:t>
      </w:r>
    </w:p>
    <w:p>
      <w:r>
        <w:t>การขายเกินวงเงินเครดิต</w:t>
      </w:r>
    </w:p>
    <w:p>
      <w:r>
        <w:t xml:space="preserve">การเปิดใบสั่งซื้อ (Sale Order) โดยยอดรวมของใบสั่งซื้อนั้นรวมกับหนี้ที่ค้างชำระแล้วเกินวงเงินเครดิตที่ลูกค้าได้รับ จะส่งผลให้ใบสั่งซื้อนั้นถูกระงับ หากต้องการให้ใบสั่งซื้อนั้นสามารถดำเนินการต่อไปได้ ใบสั่งซื้อจะต้องผ่านการอนุมัติในระบบจากผู้มีอำนาจอนุมัติตามวงเงินเครดิต โดยพิจารณาจากยอดหนี้คงค้างทั้งหมด (อ้างอิงผู้มีอำนาจอนุมัติตามวงเงินเครดิต ข้อ 2) </w:t>
      </w:r>
    </w:p>
    <w:p>
      <w:r>
        <w:t xml:space="preserve">ทั้งนี้การขออนุมัติการขายเกินวงเงินเครดิต จะมีผลเฉพาะใบสั่งซื้อ (Sale Order) ที่ได้รับการอนุมัติใบนั้นเท่านั้น </w:t>
      </w:r>
    </w:p>
    <w:p>
      <w:r>
        <w:t xml:space="preserve">หากหน่วยงานสินเชื่อตรวจสอบรายงานหนี้คงค้างรายวันแล้ว เห็นว่าการขายครั้งนั้นมีความเสี่ยงที่จะเกิดเป็นหนี้เสีย หน่วยงานสินเชื่อมีสิทธิ์ยับยั้งการอนุมัติการขายเกินวงเงินเครดิตในระบบได้ โดยหน่วยงานสินเชื่อมีหน้าที่รายงานให้พนักงานขาย, เถ้าแก่, ผู้จัดการฝ่ายขาย (Sales Manager), ผู้จัดการฝ่ายขายประจำภูมิภาค (Regional Sales Manager), ผู้จัดการเขตขาย (Zone Manager), ผู้จัดการทั่วไป (AGM) และ Director - Region Operations รับทราบ เพื่อพิจารณาขอความเห็นว่าจะขายต่อหรือไม่ ภายในวันที่มีการยับยั้ง  </w:t>
      </w:r>
    </w:p>
    <w:p>
      <w:r>
        <w:t xml:space="preserve">แต่หาก Director - Region Operations ได้มีการพิจารณาแล้วเห็นว่ามีความจำเป็นที่จะต้องขายเกินวงเงินเครดิต ให้ Director - Region Operations จัดทำบันทึกแจ้งหน่วยงานสินเชื่อให้ปลดล็อกระบบ เพื่อให้ใบสั่งซื้อสามารถอนุมัติได้โดยผู้มีอำนาจอนุมัติตามวงเงินเครดิต </w:t>
      </w:r>
    </w:p>
    <w:p/>
    <w:p>
      <w:r>
        <w:t>การเปิดใบสั่งซื้อกรณีลูกค้ามีหนี้ค้างชำระเกินกำหนด</w:t>
      </w:r>
    </w:p>
    <w:p>
      <w:r>
        <w:t xml:space="preserve">หากลูกค้าไม่สามารถชำระค่าสินค้าได้ภายในวันที่ครบกำหนดชำระ ลูกค้าจะถูกระงับการซื้อขาย ซึ่งจะมีผลให้ไม่สามารถเปิดใบสั่งซื้อได้ ลูกค้าจะต้องชำระหนี้ที่เกินกำหนดทั้งหมด จึงจะสามารถเปิดใบสั่งซื้อต่อไปได้ </w:t>
      </w:r>
    </w:p>
    <w:p>
      <w:r>
        <w:t xml:space="preserve">กรณีหนี้ค้างชำระที่เกิดจากปัญหาอื่น ๆ ซึ่งต้องมีการจัดทำใบลดหนี้ พนักงานขาย / เถ้าแก่ ต้องดำเนินการจัดทำใบลดหนี้เพื่อเคลียร์หนี้ค้างชำระจึงจะสามารถเปิดใบสั่งซื้อต่อไปได้ </w:t>
      </w:r>
    </w:p>
    <w:p/>
    <w:p>
      <w:r>
        <w:t>การอนุมัติรายการเพิ่มหนี้/ลดหนี้</w:t>
      </w:r>
    </w:p>
    <w:p>
      <w:r>
        <w:t>การเพิ่มหนี้</w:t>
      </w:r>
    </w:p>
    <w:p>
      <w:r>
        <w:t xml:space="preserve">กรณีการจัดทำราคาในใบแจ้งหนี้ไม่ถูกต้อง โดยราคาต่ำกว่าที่กำหนดหรือที่ตกลงกับลูกค้าไว้ พนักงานขาย / เถ้าแก่ จะต้องจัดทำใบเพิ่มหนี้ เสนอให้หน่วยงานบัญชีลูกหนี้ (AR) โดยทันที เพื่อให้รายการแจ้งหนี้ถูกต้อง โดยการจัดทำใบเพิ่มหนี้สามารถดำเนินการได้โดยไม่ต้องผ่านการอนุมัติ </w:t>
      </w:r>
    </w:p>
    <w:p>
      <w:r>
        <w:t>การลดหนี้</w:t>
      </w:r>
    </w:p>
    <w:p>
      <w:r>
        <w:t xml:space="preserve">กรณีการจัดทำราคาในใบแจ้งหนี้ไม่ถูกต้อง โดยราคาสูงกว่าที่ราคาที่ตกลง หรือกรณีที่ลูกค้าได้รับสินค้าไม่ครบตามจำนวนที่ระบุในใบแจ้งหนี้ หรือสินค้าเสียหาย ไม่ได้คุณภาพ เป็นต้น พนักงานขาย / เถ้าแก่ จะต้องจัดทำใบลดหนี้ส่งให้หน่วยงานบัญชีลูกหนี้ (AR) โดยเร็ว เพื่อให้สามารถเคลียร์หนี้ให้ได้ตามวันที่กำหนด โดยการจัดทำใบลดหนี้จะต้องได้รับการอนุมัติตามสาเหตุการลดหนี้ และมีเอกสารหลักฐานประกอบ ตามที่กำหนดโดยหน่วยงานบัญชีลูกหนี้ (AR)  </w:t>
      </w:r>
    </w:p>
    <w:p>
      <w:r>
        <w:t xml:space="preserve">กรณีใบแจ้งหนี้ไม่ถูกต้อง ต้องยกเลิกใบแจ้งหนี้ทั้งหมด และสินค้ายังไม่ได้จัดส่ง ให้ขออนุมัติจากผู้มีอำนาจอนุมัติตามเอกสารแนบ ก ) </w:t>
      </w:r>
    </w:p>
    <w:p>
      <w:r>
        <w:t xml:space="preserve">กรณีใบลดหนี้จำนวนเงิน/น้ำหนักสูญเสีย/รับคืนสินค้า/สินค้าเสื่อมสภาพ ให้ขออนุมัติจากผู้มีอำนาจอนุมัติตามเอกสารแนบ ก ) </w:t>
      </w:r>
    </w:p>
    <w:p>
      <w:r>
        <w:t xml:space="preserve">กรณีใบลดหนี้ส่วนลดโปรโมชั่น การลดหนี้จากการทำโปรโมชั่น จะต้องเป็นโปรโมชั่นที่ได้รับการอนุมัติจาก Director - Region Operations  แล้วเท่านั้น โดยการขอลดหนี้แต่ละครั้งจะต้องได้รับการอนุมัติจากผู้มีอำนาจอนุมัติตามเอกสารแนบ ก ) </w:t>
      </w:r>
    </w:p>
    <w:p>
      <w:r>
        <w:t>หน่วยงานบัญชีลูกหนี้ (AR) มีสิทธิ์ขอยับยั้งการอนุมัติลดหนี้ กรณีที่พบการลดหนี้ที่ไม่มีเหตุอันควร หรือพบรายการการลดหนี้ที่ผิดปกติ โดยจะต้องรายงานให้ผู้ขออนุมัติและผู้อนุมัติฝ่ายขาย เช่น พนักงานขาย, เถ้าแก่, ผู้จัดการฝ่ายขาย (Sales Manager), ผู้จัดการฝ่ายขายประจำภูมิภาค (Regional Sales Manager),  ผู้จัดการเขตขาย (Zone Manager), ผู้จัดการทั่วไป (AGM) รับทราบ เพื่อพิจารณาขอความเห็นในการอนุมัติลดหนี้ภายในวันที่มีการยับยั้ง</w:t>
      </w:r>
    </w:p>
    <w:p/>
    <w:p>
      <w:r>
        <w:t>การรับเงินชำระค่าสินค้า</w:t>
      </w:r>
    </w:p>
    <w:p>
      <w:r>
        <w:t xml:space="preserve">ห้ามไม่ให้ เถ้าแก่/ พนักงานขาย/ พนักงานรับส่งสินค้าและเอกสาร รับชำระค่าสินค้าเป็นเงินสดโดยตรงจากลูกค้า ยกเว้นได้รับการตรวจสอบและอนุมัติจาก Director - Region Operations (RD) แล้วแต่กรณี </w:t>
      </w:r>
    </w:p>
    <w:p>
      <w:r>
        <w:t xml:space="preserve">หน่วยงานสินเชื่อมีหน้าที่ตรวจสอบวิธีการรับชำระค่าสินค้าว่าถูกต้องตามระเบียบปฏิบัติ หรือกรณีผิดปกติอื่นๆ ทุกเดือน </w:t>
      </w:r>
    </w:p>
    <w:p/>
    <w:p>
      <w:r>
        <w:t>การปรับปรุงยอดจ่ายขาด/เกิน เพื่อปรับเข้าบัญชีกำไรขาดทุนจากการชำระหนี้</w:t>
      </w:r>
    </w:p>
    <w:p>
      <w:r>
        <w:t>การปรับปรุงยอดรับชำระขาด/เกิน เข้าบัญชีกำไร(ขาดทุน) จากการชำระหนี้กรณีที่ลูกค้าชำระเงินไม่ตรงตามจำนวนเงินที่ระบุในใบแจ้งหนี้ ยอดไม่เกิน 1 บาท จะถูกปรับปรุงอัตโนมัติโดยระบบ ไม่ต้องผ่านการอนุมัติ</w:t>
      </w:r>
    </w:p>
    <w:p>
      <w:r>
        <w:t>การปรับปรุงยอดจ่ายขาด/เกินสามารถดำเนินการได้เฉพาะกรณี</w:t>
      </w:r>
    </w:p>
    <w:p>
      <w:r>
        <w:t>ยอดเงินขาดตั้งแต่ 1 บาทขึ้นไปต่อลูกหนี้ : ตรวจสอบโดย หน่วยงานบัญชีลูกหนี้ (AR) / อนุมัติโดย  Senior Manager – Accounting B2B</w:t>
      </w:r>
    </w:p>
    <w:p>
      <w:r>
        <w:t>ยอดเงินเกินตั้งแต่ 1 บาทขึ้นไปต่อลูกหนี้ : ตรวจสอบโดย หน่วยงานบัญชีลูกหนี้ (AR) / อนุมัติโดย  Senior Manager – Accounting B2B</w:t>
      </w:r>
    </w:p>
    <w:p/>
    <w:p>
      <w:r>
        <w:t>กรณีลูกหนี้มีความประสงค์ที่จะขอผ่อนชำระ</w:t>
      </w:r>
    </w:p>
    <w:p>
      <w:r>
        <w:t xml:space="preserve">กรณีลูกหนี้ที่มีปัญหาไม่สามารถชำระหนี้ได้ตามภาระหนี้ที่มีอยู่กับบริษัท และมีความประสงค์ที่จะขอผ่อนชำระ พนักงานขาย / เถ้าแก่จะต้องจัดทำหนังสือรับสภาพหนี้ให้ลูกค้าเซ็นรับสภาพหนี้ก่อนที่จะดำเนินการผ่อนชำระ </w:t>
      </w:r>
    </w:p>
    <w:p>
      <w:r>
        <w:t xml:space="preserve">บริษัทจะคิดเบี้ยปรับกรณีจ่ายชำระล่าช้าด้วยอัตราดอกเบี้ยร้อยละ 15% ต่อปี หรือ 1.25% ต่อเดือนนับตั้งแต่วันที่ผิดนัดชำระ โดยหากมีการต่อรองอัตราดอกเบี้ย พนักงานขาย / เถ้าแก่ขาย จะต้องขออนุมัติจากผู้จัดการฝ่ายขายประจำภูมิภาค (Regional Sales Manager) และหน่วยงานสินเชื่อก่อนเท่านั้น </w:t>
      </w:r>
    </w:p>
    <w:p>
      <w:r>
        <w:t xml:space="preserve">หากลูกหนี้ต้องการขอผ่อนชำระ พนักงานขาย / เถ้าแก่ จะต้องดำเนินการขออนุมัติการผ่อนชำระจากผู้มีอำนาจอนุมัติก่อนที่จะตกลงกับลูกค้า โดยให้หน่วยงานสินเชื่อร่วมพิจารณาเงื่อนไข และแสดงความเห็นในการให้ลูกค้าผ่อนชำระ เท่านั้น </w:t>
      </w:r>
    </w:p>
    <w:p>
      <w:r>
        <w:t xml:space="preserve">ผู้มีอำนาจอนุมัติในการให้ลูกค้าผ่อนชำระ  </w:t>
      </w:r>
    </w:p>
    <w:p>
      <w:r>
        <w:t>จำนวนเงิน 0 – 200,000 บาท  ระยะเวลาการผ่อนชำระ ไม่เกิน 6 เดือน ผู้มีอำนาจอนุมัติในการให้ลูกค้าผ่อนชำระ  ผู้บริหารฝ่ายขาย Director - Region operations และ ผู้บริหารฝ่ายบัญชี Director – Accounting</w:t>
      </w:r>
    </w:p>
    <w:p>
      <w:r>
        <w:t>จำนวนเงินมากกว่า 200,000 บาท  ระยะเวลาการผ่อนชำระ ไม่เกิน 6 เดือน ผู้มีอำนาจอนุมัติในการให้ลูกค้าผ่อนชำระ  ผู้บริหารฝ่ายขาย Senior Director - Operations /Director - Operations Go Fresh และ ผู้บริหารฝ่ายบัญชี CFO</w:t>
      </w:r>
    </w:p>
    <w:p>
      <w:r>
        <w:t>หากลูกค้าอยู่ระหว่างการผ่อนชำระ และมีความประสงค์จะซื้อขายต่อ จะต้องซื้อขายสด เครดิตเทอม 0 วันเท่านั้น</w:t>
      </w:r>
    </w:p>
    <w:p/>
    <w:p>
      <w:r>
        <w:t>การตั้งค่าเผื่อหนี้สงสัยจะสูญ และการตัดหนี้สูญ</w:t>
      </w:r>
    </w:p>
    <w:p>
      <w:r>
        <w:t>การตัดหนี้สูญ หน่วยงานสินเชื่อจะต้องขออนุมัติการตัดหนี้สูญจากผู้มีอำนาจอนุมัติ ดังนี้</w:t>
      </w:r>
    </w:p>
    <w:p>
      <w:r>
        <w:t>จำนวนเงินต่อครั้งไม่เกิน 200,000 บาท ผู้อนุมัติฝ่ายขาย Director - Region Operations และ ผู้บริหารฝ่ายบัญชี Director – Accounting</w:t>
      </w:r>
    </w:p>
    <w:p>
      <w:r>
        <w:t>จำนวนเงินต่อครั้ง 200,000 - 1,000,000 บาท ผู้อนุมัติฝ่ายขาย Senior Director - Operations /Director - Operations Go Fresh และ ผู้บริหารฝ่ายบัญชี CPF</w:t>
      </w:r>
    </w:p>
    <w:p>
      <w:r>
        <w:t>จำนวนเงินต่อครั้งมากกว่า 1,000,000 บาท ผู้อนุมัติฝ่ายขาย CEO และ ผู้บริหารฝ่ายบัญชี Group CFO</w:t>
      </w:r>
    </w:p>
    <w:p>
      <w:r>
        <w:t xml:space="preserve">ค่าเผื่อหนี้สงสัยจะสูญจะถูกคำนวณด้วยวิธีการที่กำหนดโดยมาตรฐานการบัญชีและมาตรฐานรายงานทางการเงิน โดยหน่วยงานบัญชีลูกหนี้ (AR) และอนุมัติรายการจาก Director – Accounting </w:t>
      </w:r>
    </w:p>
    <w:p>
      <w:r>
        <w:t xml:space="preserve">ในกรณีที่มีข้อบ่งชี้อย่างชัดเจนว่าบริษัทฯ ไม่สามารถเรียกเก็บหนี้จากลูกหนี้ได้ เช่น เช็คของลูกหนี้ไม่สามารถขึ้นเงิน (เช็คเด้ง) หรือ มีการดำเนินคดีในชั้นศาล ให้หน่วยงานบัญชีลูกหนี้ (AR) พิจารณาตั้งสำรองหนี้สงสัยจะสูญเป็นกรณีพิเศษ และขออนุมัติรายการจาก Director - Accounting ทุกครั้ง และแจ้งให้ผู้เกี่ยวข้องรับทราบ </w:t>
      </w:r>
    </w:p>
    <w:p/>
    <w:p>
      <w:r>
        <w:t>การระงับรหัสลูกค้า (CV)</w:t>
      </w:r>
    </w:p>
    <w:p>
      <w:r>
        <w:t>ทุกสิ้นเดือน หน่วยงาน MDM จะระงับรหัสลูกค้า ซึ่งจะส่งผลให้ไม่สามารถเปิดใบสั่งซื้อ (SO) ได้ในกรณีดังนี้</w:t>
      </w:r>
    </w:p>
    <w:p>
      <w:r>
        <w:t xml:space="preserve">ลูกค้ารายใหม่ที่เป็นบุคคลธรรมดา,นิติบุคคล ที่มีการสร้างรหัสลูกค้า (CV) แต่ไม่มีรายการเคลื่อนไหวตั้งแต่ 3 เดือนขึ้นไปนับจากวันที่สร้างข้อมูลลูกค้า   </w:t>
      </w:r>
    </w:p>
    <w:p>
      <w:r>
        <w:t>ทุกสิ้นเดือน หน่วยงานสินเชื่อ จะระงับรหัสลูกค้าซึ่งจะส่งผลให้ไม่สามารถเปิดใบสั่งซื้อ (SO) ได้ในกรณีดังนี้</w:t>
      </w:r>
    </w:p>
    <w:p>
      <w:r>
        <w:t xml:space="preserve">ลูกค้ารายเก่า ที่เป็นบุคคลธรรดา ที่ไม่มียอดขายติดต่อกันนาน 3 เดือนขึ้นไป </w:t>
      </w:r>
    </w:p>
    <w:p>
      <w:r>
        <w:t xml:space="preserve">ลูกค้ารายเก่า ที่เป็นนิติบุคคล ที่ไม่มียอดขายติดต่อกันนาน 6 เดือนขึ้นไป </w:t>
      </w:r>
    </w:p>
    <w:p/>
    <w:p>
      <w:r>
        <w:t>เอกสารแนบ ก : อำนาจอนุมัติ</w:t>
      </w:r>
    </w:p>
    <w:p>
      <w:r>
        <w:t>อำนาจอนุมัติอ้างอิงตามสายบังคับบัญชาทีมขาย B2B ดังนี้</w:t>
      </w:r>
    </w:p>
    <w:p>
      <w:r>
        <w:t>ตาราง 1 อำนาจอนุมัติการสร้างลูกค้าใหม่ และอำนาจอนุมัติการยกเลิกการระงับรหัสลูกค้า (Reactive)</w:t>
      </w:r>
    </w:p>
    <w:p>
      <w:r>
        <w:t xml:space="preserve">Lotus’s – Gofresh: ผู้อนุมัติลูกค้าใหม่และยกเลิกการระงับรหัสลูกค้า (Reactive)  ผู้จัดการทั่วไป (Area General Manager – AGM) </w:t>
      </w:r>
    </w:p>
    <w:p>
      <w:r>
        <w:t>Lotus’s – Hypermarket: ผู้อนุมัติลูกค้าใหม่และยกเลิกการระงับรหัสลูกค้า (Reactive)  ผู้จัดการสาขา (Store Manager) / ผู้จัดการเขตขาย (Zone Manager)</w:t>
      </w:r>
    </w:p>
    <w:p>
      <w:r>
        <w:t>Makro : ผู้อนุมัติลูกค้าใหม่และยกเลิกการระงับรหัสลูกค้า (Reactive)  ผู้จัดการฝ่ายขาย (Sales Manager)</w:t>
      </w:r>
    </w:p>
    <w:p/>
    <w:p>
      <w:r>
        <w:t>ตาราง 2 อำนาจอนุมัติวงเงินเครดิต</w:t>
      </w:r>
    </w:p>
    <w:p>
      <w:r>
        <w:t>จำนวนเงินวงเงินเครดิต 0 – 100,000 บาท : พนักงานขาย Lotus’s อนุมัติโดย ผู้จัดการทั่วไป (AGM) หรือ ผู้จัดการเขตขาย (Zone Manager) / พนักงานขาย Makro อนุมัติโดย ผู้จัดการฝ่ายขาย (Sales Manager)</w:t>
      </w:r>
    </w:p>
    <w:p>
      <w:r>
        <w:t xml:space="preserve">จำนวนเงินวงเงินเครดิต 100,001 – 500,000 บาท : พนักงานขาย Lotus’s อนุมัติโดย ผู้จัดการทั่วไป (AGM) /ผู้จัดการอาวุโสเขตขาย (Senior Zone Manager) / พนักงานขาย Makro อนุมัติโดย ผู้จัดการฝ่ายขายประจำภูมิภาค (Regional Sales Manager) </w:t>
      </w:r>
    </w:p>
    <w:p>
      <w:r>
        <w:t>จำนวนเงินวงเงินเครดิต 500,001 – 2,000,000 บาท : พนักงานขาย Lotus’s อนุมัติโดย Director - Region Operations (RD) / พนักงานขาย Makro อนุมัติโดย Director - Region Operations (RD)</w:t>
      </w:r>
    </w:p>
    <w:p>
      <w:r>
        <w:t>อำนาจอนุมัติวงเงินเครดิตในส่วนที่เกินจากอำนาจอนุมัติ จะต้องให้ผู้อำนวยการอาวุโส สายงานปฏิบัติการ (Senior Director - Operations) / ผู้อำนวยการ ฝ่ายปฏิบัติการร้านค้าขนาดเล็ก (Director - Operations Go Fresh) เป็นผู้อนุมัติ</w:t>
      </w:r>
    </w:p>
    <w:p/>
    <w:p>
      <w:r>
        <w:t>ตาราง 3 อำนาจอนุมัติการออกใบลดหนี้</w:t>
      </w:r>
    </w:p>
    <w:p>
      <w:r>
        <w:t xml:space="preserve">พนักงานขาย Lotus’s  : ผู้อนุมัติใบลดหนี้ ผู้จัดการทั่วไป (Area General Manager – AGM) หรือผู้จัดการเขตขาย (Zone Manager) </w:t>
      </w:r>
    </w:p>
    <w:p>
      <w:r>
        <w:t>พนักงานขาย Makro : ผู้อนุมัติใบลดหนี้ ผู้จัดการฝ่ายขายประจำภูมิภาค (Regional Sales Manager)</w:t>
      </w:r>
    </w:p>
    <w:p/>
    <w:p>
      <w:r>
        <w:t xml:space="preserve"> สายบังคับบัญชาของทีมขาย B2B</w:t>
      </w:r>
    </w:p>
    <w:p>
      <w:r>
        <w:t xml:space="preserve">พนักงานขายของ Lotus’s : </w:t>
      </w:r>
    </w:p>
    <w:p>
      <w:r>
        <w:t>Go-fresh : ผู้จัดการทั่วไป (Area General Manager – AGM)</w:t>
      </w:r>
    </w:p>
    <w:p>
      <w:r>
        <w:t>Hypermarket พนักงานขายในสาขา : ผู้จัดการสาขา (Store Manager) -&gt;ผู้จัดการทั่วไป (Area General Manager – AGM)</w:t>
      </w:r>
    </w:p>
    <w:p>
      <w:r>
        <w:t>Hypermarket พนักงานขายนอกสาขา : ผู้จัดการเขตขาย (Zone Manager) -&gt; ผู้จัดการอาวุโสเขตขาย (Senior Zone Manager)</w:t>
      </w:r>
    </w:p>
    <w:p>
      <w:r>
        <w:t>พนักงานขายของ Makro : ผู้จัดการฝ่ายขาย (Sales Manager) -&gt;ผู้จัดการฝ่ายขายประจำภูมิภาค (Regional Sales Manager)</w:t>
      </w:r>
    </w:p>
    <w:p/>
    <w:p>
      <w:r>
        <w:br/>
      </w:r>
    </w:p>
    <w:p>
      <w:r>
        <w:t>คำถามอื่นๆของ B2B ที่นอกเหนือ Policy</w:t>
      </w:r>
    </w:p>
    <w:p>
      <w:r>
        <w:t>หัวข้อคำถามเกี่ยวกับเรื่อง  Open new CV - เปิดหน้าบัญชีลูกค้าใหม่  คำถาม : ลูกค้ารายนี้เคยเปิดหน้าบัญชี หรือเคยมีการซื้อขายกับบริษัทฯมาก่อนหรือไม่?  คำตอบ : ขอให้ตรวจสอบข้อมูลของลูกค้าโดยใช้เลขประจำตัวผู้เสียภาษี 13 หลัก (Tax ID) เข้าไปตรวจสอบในระบบ smartsoft</w:t>
      </w:r>
    </w:p>
    <w:p>
      <w:r>
        <w:t>หัวข้อคำถามเกี่ยวกับเรื่อง  Open new CV - เปิดหน้าบัญชีลูกค้าใหม่  คำถาม : ต้องใช้เอกสารอะไรบ้างในการเปิดบัญชีลูกค้าใหม่?  คำตอบ : กรณีลูกค้าเป็นบุคคลธรรมดาต้องแนบเอกสารสำคัญดังนี้ สำเนาใบเปิดบัญชีลูกค้า+สำเนาบัตรประจำตัวประชาชนหรือบัตรข้าราชการของลูกค้า/เจ้าของ/ผู้ประกอบการ/หุ้นส่วนผู้จัดการ/กรรมการผู้มีอำนาจ+รูปถ่ายเซลฟี่ของพนักงานขายกับสถานประกอบการ (ต้องเห็นป้ายหน้าร้าน/บริษัทฯ) และหากมีเอกสารเหล่านี้ให้แนบมาด้วย คือสำเนาหนังสือรับรองการจดทะเบียนพาณิชย์หรือสำเนาหังสือจัดตั้งหุ้นส่วนสามัญและ/หรือสำเนาใบทะเบียนภาษีมูลค่าเพิ่ม(ภพ.20)  คำตอบ :  กรณีลูกค้าเป็นนิติบุคคลต้องแนบเอกสารสำคัญดังนี้  สำเนาใบเปิดบัญชีลูกค้า+สำเนาบัตรประจำตัวประชาชนหรือบัตรข้าราชการของลูกค้า/เจ้าของ/ผู้ประกอบการ/หุ้นส่วนผู้จัดการ/กรรมการผู้มีอำนาจ +สำเนาหนังสือรับรองการจำทะเบียน นิติบุคคล+รูปถ่ายเซลฟี่ของพนักงานขายกับสถานประกอบการ (ต้องเห็นป้ายหน้าร้าน/บริษัทฯ)และหากมีเอกสารเหล่านี้ให้แนบมาด้วย คือ สำเนาหนังสือรับรองการจดทะเบียนพาณิชย์หรือสำเนาหังสือจัดตั้งหุ้นส่วนสามัญ/ห้างหุ้นส่วนสามัญนิติบุคคลและ/หรือสำเนาใบทะเบียนภาษีมูลค่าเพิ่ม(ภพ.20)หรือ กรณีมอบอำนาจ สำเนาบัตรประจำตัวประชาชนหรือบัตรข้าราชการของผู้มอบอำนาจและผู้รับมอบอำนาจ</w:t>
      </w:r>
    </w:p>
    <w:p>
      <w:r>
        <w:t>หัวข้อคำถามเกี่ยวกับเรื่อง  Open new CV - เปิดหน้าบัญชีลูกค้าใหม่  คำถาม : กระบวนการอนุมัติเครดิตลูกค้าทำอย่างไร? และใครเป็นผู้อนุมัติเอกสารการเปิดหน้าบัญชี  คำตอบ : กรณีการเปิดหน้าบัญชีลูกค้าใหม่พนักงานขายต้องคีย์ข้อมูลให้ครบถ้วนสมบูรณ์และแนบเอกสารในระบบ lead แล้วกดส่งเพื่อขอให้ผู้บริหารทีมขายและทีม MDM พิจารณาอนุมัติ โดยผู้อำนาจอนุมัติเอกสารการเปิดหน้าบัญชีลูกค้าใหม่จะอ้างอิงตามระเบียบปฏิบัติการบริหารสินเชื่อสำหรับธุรกิจ B2B</w:t>
      </w:r>
    </w:p>
    <w:p>
      <w:r>
        <w:t>หัวข้อคำถามเกี่ยวกับเรื่อง  Open new CV - เปิดหน้าบัญชีลูกค้าใหม่  คำถาม : สามารถเริ่มขายได้ทันทีหลังจากได้รับการอนุมัติเปิดบัญชีเลยหรือไม่?  คำตอบ : ใช่ สามารถเปิดขายได้ทันทีหลังจากได้รับการอนุมัติกสรเปิดหน้าบัญชีลูกค้าใหม่และได้รหัสลูกค้าใหม่แล้ว</w:t>
      </w:r>
    </w:p>
    <w:p>
      <w:r>
        <w:t>หัวข้อคำถามเกี่ยวกับเรื่อง  Open new CV - เปิดหน้าบัญชีลูกค้าใหม่  คำถาม : มีแบบฟอร์มมาตรฐานให้ทีมขายกรอกส่งบัญชีหรือไม่?  คำตอบ : อ้างอิง Application form แบบฟอร์มการเปิดหน้าบัญชีลูกค้าใหม่</w:t>
      </w:r>
    </w:p>
    <w:p>
      <w:r>
        <w:t>หัวข้อคำถามเกี่ยวกับเรื่อง  Open new CV - เปิดหน้าบัญชีลูกค้าใหม่  คำถาม : การเปิดหน้าบัญชีลูกค้าใหม่ใช้ระยะเวลากี่วัน  คำตอบ : หลังจากที่หัวหน้าทีมขายอนุมัติ CV แล้วทีม MDM จะใช้ระยะเวลาในการตรวจสอบและอนุมัติ new CV  1 วันทำการ (SLA 1WD)</w:t>
      </w:r>
    </w:p>
    <w:p>
      <w:r>
        <w:t>หัวข้อคำถามเกี่ยวกับเรื่อง  Open new CV - เปิดหน้าบัญชีลูกค้าใหม่  คำถาม : เอกสารประกอบการเปิดบัญชีของหน่วยงานรัฐบาล  คำตอบ : 1. แบบฟอร์มเปิดหน้าบัญชี 2. บัตรประจำตัวประชาชน (ปิดศาสนา) 3. ใบทะเบียนพาณิชย์ (กรณีร้านค้า) 4. ภพ.20 กรณีร้านค้า (ถ้ามี) 5. รูปถ่ายพนักงานกับสถานประกอบการ</w:t>
      </w:r>
    </w:p>
    <w:p>
      <w:r>
        <w:t>หัวข้อคำถามเกี่ยวกับเรื่อง  Open new CV - เปิดหน้าบัญชีลูกค้าใหม่  คำถาม : เอกสารประกอบการเปิดบัญชีของนิติบุคคล  คำตอบ : 1.แบบฟอร์มเปิดหน้าบัญชี 2.หนังสือรับรองบริษัท ทั้งฉบับ(ไม่เกิน 6 เดือน) 3.บัตรประจำตัวประชาชน กรรมการ (ปิดศาสนา) 4.รูปถ่ายพนักงานกับสถานประกอบการ</w:t>
      </w:r>
    </w:p>
    <w:p>
      <w:r>
        <w:t>หัวข้อคำถามเกี่ยวกับเรื่อง  Open new CV - เปิดหน้าบัญชีลูกค้าใหม่  คำถาม : เอกสารประกอบการเปิดบัญชีของโรงเรียน สถานศึกษา   คำตอบ : 1.แบบฟอร์มเปิดหน้าบัญชี 2.หนังสือจัดตั้งโรงเรียน 3.บัตรประจำตัวประชาชนผู้มีอำนาจ (ปิดศาสนา) 4.บัตรประจำตัวผู้เสียภาษี 5.รูปถ่ายพนักงานกับสถานประกอบการ</w:t>
      </w:r>
    </w:p>
    <w:p>
      <w:r>
        <w:t>หัวข้อคำถามเกี่ยวกับเรื่อง  Open new CV - เปิดหน้าบัญชีลูกค้าใหม่  คำถาม : เอกสารประกอบการเปิดบัญชีของบุคคลธรรมดา ร้านค้า  คำตอบ : 1.แบบฟอร์มเปิดหน้าบัญชี 2.หนังสือจัดตั้งหน่วยงาน 3.หนังสือแต่งตั้งผู้มีอำนาจ 4.บัตรประจำตัวประชาชนผู้มีอำนาจ (ปิดศาสนา)หรือบัตรข้าราชการ แสดงตำแหน่งและหน่วยงานสังกัด 5.บัตรประจำตัวผู้เสียภาษี 6.รูปถ่ายพนักงานกับสถานประกอบการ</w:t>
      </w:r>
    </w:p>
    <w:p>
      <w:r>
        <w:t>หัวข้อคำถามเกี่ยวกับเรื่อง  Open new CV - เปิดหน้าบัญชีลูกค้าใหม่  คำถาม : บัตรประชาชนหมดอายุ / ไม่มีบัตร   คำตอบ : แนบใบขับขี่ หรือ บัตรทางราชการ พร้อมสำเนาทะเบียนบ้านเพิ่มเติม</w:t>
      </w:r>
    </w:p>
    <w:p>
      <w:r>
        <w:t>หัวข้อคำถามเกี่ยวกับเรื่อง  Open new CV - เปิดหน้าบัญชีลูกค้าใหม่  คำถาม : บัตรประชาชนไม่มีวัน เดือน ปีเกิด  คำตอบ : ให้ใส่ 1 มกราคม ปี พ.ศ. ตามหน้าบัตรประชาชน เพื่อความสมบูรณ์ ของข้อมูลในระบบ</w:t>
      </w:r>
    </w:p>
    <w:p>
      <w:r>
        <w:t>หัวข้อคำถามเกี่ยวกับเรื่อง  Open new CV - เปิดหน้าบัญชีลูกค้าใหม่  คำถาม : บัตรประชาชนไม่มีวัน เดือน ปีเกิด ให้ทำอย่างไร  คำตอบ : ให้ระบุวันที่ตามนี้ 31 ธันวาคม 2999</w:t>
      </w:r>
    </w:p>
    <w:p>
      <w:r>
        <w:t>หัวข้อคำถามเกี่ยวกับเรื่อง  Open new CV - เปิดหน้าบัญชีลูกค้าใหม่  คำถาม : เลขบัตรประชาชน ตัวเลขไม่ครบหรือไม่ชัดต้องทำอย่างไร  คำตอบ : สามารถแนบสำเนาทะเบียนบ้านลูกค้ามาประกอบการเปิดหน้าบัญชีได้</w:t>
      </w:r>
    </w:p>
    <w:p>
      <w:r>
        <w:t>หัวข้อคำถามเกี่ยวกับเรื่อง  Open new CV - เปิดหน้าบัญชีลูกค้าใหม่  คำถาม : ทำไมต้องปิดศาสนาและ หมู่เลือดที่สำเนาบัตรประจำตัวประชาชน  คำตอบ : เพื่อรองรับกฎหมายเกี่ยวกับข้อมูลส่วนบุคคล (PDPA) ต้องขีดฆ่าข้อมูลที่มีความอ่อนไหวในบัตรประชาชน คือ ข้อมูลเกี่ยวกับ ศาสนา และ กรุ๊ปเลือด(มีระบุข้อความรายละเอียดใบเปิดหน้าบัญชีลูกค้า)</w:t>
      </w:r>
    </w:p>
    <w:p>
      <w:r>
        <w:t>หัวข้อคำถามเกี่ยวกับเรื่อง  Open new CV - เปิดหน้าบัญชีลูกค้าใหม่  คำถาม : กรอกเลขผู้เสียภาษีแล้วแจ้งเตือนว่ามีเลขผู้เสียภาษีนี้ในระบบแล้ว  คำตอบ : พบมีรหัสลูกค้าอยู่แล้ว หรือ มีงานคีย์ค้างก่อนหน้า</w:t>
      </w:r>
    </w:p>
    <w:p>
      <w:r>
        <w:t>หัวข้อคำถามเกี่ยวกับเรื่อง  Open new CV - เปิดหน้าบัญชีลูกค้าใหม่  คำถาม : หากที่อยู่ปัจจุบันลูกค้าไม่ตรงกับบัตรประชาชนจะกรอกข้อมูลอย่างไร  คำตอบ : กรณี ที่อยู่ส่งของไม่ตรงกับเอกสาร ให้เลือกที่อยู่ Bill To ตามบัตรประชาชน และ เลือก Ship to ตามที่ส่งสินค้าจริง และ กรณี ที่อยู่ส่งของตรงกับเอกสารให้เลือกที่อยู่ Bill to และ ship to พร้อมกัน</w:t>
      </w:r>
    </w:p>
    <w:p>
      <w:r>
        <w:t>หัวข้อคำถามเกี่ยวกับเรื่อง  Open new CV - เปิดหน้าบัญชีลูกค้าใหม่  คำถาม : ลูกค้าเปิดเป็นชื่อ บุคคลธรรมดา ต้องการแก้ไขเป็นชื่อร้านได้ไหม  คำตอบ : กรณี แก้ไขได้ เป็นชื่อร้านค้าได้หากพิสูจน์ได้ว่า  มี ID13 หลัก เดียวกันชื่อที่ปรากฏในทะเบียนพาณิชย์ ตรงกับ  สำเนาบัตรประชาชน</w:t>
      </w:r>
    </w:p>
    <w:p>
      <w:r>
        <w:t>หัวข้อคำถามเกี่ยวกับเรื่อง  Open new CV - เปิดหน้าบัญชีลูกค้าใหม่  คำถาม : ลูกค้านิติบุคคล ใครมีอำนาจในการลงนาม  คำตอบ : สามารถดูได้จากหนังสือรับรองบริษัท ข้อ 3ที่ลูกค้ากำหนด ระบุจำนวนกรรมการ หรือ กำหนดกรรมการท่านใดลงนามในเอกสาร และต้องประทับตราบริษัท หรือไม่</w:t>
      </w:r>
    </w:p>
    <w:p>
      <w:r>
        <w:t>หัวข้อคำถามเกี่ยวกับเรื่อง  Open new CV - เปิดหน้าบัญชีลูกค้าใหม่  คำถาม : ขอแบบใบคำขอเปิดหน้าบัญชี  คำตอบ : สามารถดาวน์โหลดในโน้ตกลุ่ม</w:t>
      </w:r>
    </w:p>
    <w:p>
      <w:r>
        <w:t>หัวข้อคำถามเกี่ยวกับเรื่อง  Open new CV - เปิดหน้าบัญชีลูกค้าใหม่  คำถาม : คำขอถูกอนุมัติแล้วแต่ไม่พบลูกค้าในระบบ  คำตอบ : อยู่ระหว่างรอข้อมูลเข้าระบบ หากรอเกิน 2 ชั่วโมงยังไม่ได้ให้เปิด Log แจ้ง IT ขยับสถานะให้</w:t>
      </w:r>
    </w:p>
    <w:p>
      <w:r>
        <w:t>หัวข้อคำถามเกี่ยวกับเรื่อง  Open new CV - เปิดหน้าบัญชีลูกค้าใหม่  คำถาม : ลูกค้าไม่มีหน้าร้านทำอย่างไร  คำตอบ : หากเป็นร้านออนไลน์ให้แคปหน้าแอพลิเคชั่นออนไลน์มาแนบ ถ่ายรูปหน้าบ้านที่มีเลขที่บ้านตรงบัตรประชาชน ถ่ายรูปบรรยากาศในบ้านที่มีอุปกรณ์ใช้ในการประกอบการ</w:t>
      </w:r>
    </w:p>
    <w:p>
      <w:r>
        <w:t>หัวข้อคำถามเกี่ยวกับเรื่อง  Open new CV - เปิดหน้าบัญชีลูกค้าใหม่  คำถาม : ในการอนุมัติหลังจากกดส่งคำขอเปิดหน้าบัญชีใช้ระยะเวลากี่วัน (เอกสารส่งถึง MDM)  คำตอบ : เปิดหน้าบัญชีไม่เกิน SLA  1 วัน MDM จะตรวจสอบตามลำดับก่อน-หลัง รบกวนวางแผนประมาณการระยะเวลาก่อนขายและ MDM จะเห็นงานหลังจาก BU ขายพิจารณาอนุมัติแล้ว ปิดทำการทุกวัน หยุดนักขัตฤกษ์</w:t>
      </w:r>
    </w:p>
    <w:p>
      <w:r>
        <w:t xml:space="preserve">หัวข้อคำถามเกี่ยวกับเรื่อง  Open new CV - เปิดหน้าบัญชีลูกค้าใหม่  คำถาม : วิธีการตรวจสอบสถานะงานว่าคำขอเปิดหน้าบัญชีใหม่มีปัญหา?  คำตอบ : ค้นหาชื่อลูกค้าตรวจสอบ งาน &gt;  กดส่งคำขอยื่นอนุมัติ  ห้ามปิดงาน หรือ คีย์คำขอใหม่     </w:t>
        <w:br/>
        <w:t>Draft &gt;&gt; ทำการบันทึกข้อมูลงานไว้แต่ไม่ได้กดส่งขออนุมัติ</w:t>
        <w:br/>
        <w:t>Pending For Approval &gt;&gt; รอผู้บริหาร/ผู้มีอำนาจทำการพิจารณาอนุมัติ/ไม่อนุมัติ</w:t>
        <w:br/>
        <w:t>Reject &gt;&gt; ไม่อนุมัติ/ส่งกลับไปแก้ไขให้อ่านให้อ่าน comment ทำการแก้ไขส่วนที่ผิด พร้อม Saveงานส่วนที่แก้ไข กดส่งขออนุมัติใหม่</w:t>
        <w:br/>
        <w:t>Approve &gt;&gt; อนุมัติ การเปลี่ยนแปลงสำเร็จ</w:t>
      </w:r>
    </w:p>
    <w:p>
      <w:r>
        <w:t>หัวข้อคำถามเกี่ยวกับเรื่อง  Open new CV - เปิดหน้าบัญชีลูกค้าใหม่  คำถาม : เงื่อนไขการถ่ายรูปสถานประกอบการเพื่อแนบรูปภาพทุกครั้ง  คำตอบ : ถ่ายรูปให้เห็นโลโก้ป้าย/หน้าร้าน/บ้านเลขที่ 1.ถ่ายรูปตัวเองอยู่หน้าร้านไม่ต้องใส่แมส 2.อย่าแนบรูปกลับด้าน (Mirror) 3.สวมเสื้อพนักงานหรือแขวนบัตรพนักงาน</w:t>
      </w:r>
    </w:p>
    <w:p>
      <w:r>
        <w:t xml:space="preserve">หัวข้อคำถามเกี่ยวกับเรื่อง  Open new CV - เปิดหน้าบัญชีลูกค้าใหม่  คำถาม : กรณีที่เถ้าแก่โครงการ (LP) เป็นผู้เปิดหน้าบัญชีสามารถแนบรูปถ่ายตนเองกับสถานประกอบการได้  คำตอบ : สามารถถ่ายรูปแนบได้ ตามเงื่อนไข </w:t>
        <w:br/>
        <w:t>ถ่ายรูปให้เห็นโลโก้ป้าย/หน้าร้าน/บ้านเลขที่  1.ถ่ายรูปตัวเองอยู่หน้าร้านไม่ต้องใส่แมส 2.อย่าแนบรูปกลับด้าน (Mirror) 3.สวมเสื้อพนักงานหรือแขวนบัตรพนักงาน</w:t>
      </w:r>
    </w:p>
    <w:p>
      <w:r>
        <w:t>หัวข้อคำถามเกี่ยวกับเรื่อง  Open new CV - เปิดหน้าบัญชีลูกค้าใหม่  คำถาม : กรณีที่พนักงานขายไปพบลูกค้าเพียงคนเดียว จะถ่ายรูปกับสถานประกอบการอย่างไร  คำตอบ : สามารถแนบรูปเซลฟี่ตนเองหน้าสถานประกอบการ และ แนบพร้อมกับรูปถ่ายของตึกอาคารมุมกว้างเพิ่ม</w:t>
        <w:br/>
        <w:t>ถ่ายรูปให้เห็นโลโก้ป้าย/หน้าร้าน/บ้านเลขที่ 1.ถ่ายรูปตัวเองอยู่หน้าร้านไม่ต้องใส่แมส 2.อย่าแนบรูปกลับด้าน (Mirror) 3.สวมเสื้อพนักงานหรือแขวนบัตรพนักงาน</w:t>
      </w:r>
    </w:p>
    <w:p>
      <w:r>
        <w:t xml:space="preserve">หัวข้อคำถามเกี่ยวกับเรื่อง  Open new CV - เปิดหน้าบัญชีลูกค้าใหม่  คำถาม : กลุ่มลูกค้าใดบ้างที่ต้องถ่ายกับ พนักงานกับ สถานประกอบการ  คำตอบ : กลุ่มลูกค้าเครดิตระยะสั้น กลุ่มเครดิตบุคคลธรรมดา 0-3 วัน และ นิติบุคคล 0-30 วัน หรือ ประเภทลูกค้า Type 70-80 </w:t>
      </w:r>
    </w:p>
    <w:p>
      <w:r>
        <w:t>หัวข้อคำถามเกี่ยวกับเรื่อง  Open new CV - เปิดหน้าบัญชีลูกค้าใหม่  คำถาม : ลูกค้า COD สด Instore คืออะไร   คำตอบ : สำหรับการขายสดในร้าน  Cash on Delivery (COD – Instore)  ข้อมูลลูกค้าจะถูกดึงมาจาก My Lotus’s การสร้างลูกค้าใหม่บุคคลธรรมดาจะไม่ผ่านการอนุมัติ CV โดยผู้อนุมัติฝ่ายขายและ MDM แต่พนักงานขายยังคงต้องแนบสำเนาบัตรประชาชนของลูกค้าเป็นเอกสารประกอบในระบบ (ในกรณีที่ลูกค้ายังไม่ได้เป็นสมาชิก ลูกค้าต้องดำเนินการสมัคร user My Lotus’s ก่อน)</w:t>
      </w:r>
    </w:p>
    <w:p>
      <w:r>
        <w:t>หัวข้อคำถามเกี่ยวกับเรื่อง  Open new CV - เปิดหน้าบัญชีลูกค้าใหม่  คำถาม : เงื่อนไขกลุ่มลูกค้า COD สด Instore  คำตอบ : ลูกค้าต้องชำระเงินสด หรือ โอนเงินก่อน นำสินค้าออกจากหน้าร้าน เครดิตเทอม 0 วัน</w:t>
      </w:r>
    </w:p>
    <w:p>
      <w:r>
        <w:t xml:space="preserve">หัวข้อคำถามเกี่ยวกับเรื่อง  Open new CV - เปิดหน้าบัญชีลูกค้าใหม่  คำถาม : ลูกค้าใหม่ นิติบุคคล ขอเครดิตเทอมตั้งแต่ 30 วัน  คำตอบ : กรณีการขอสร้างลกูค้าใหมนิติบคุคล ที่ขอเครดิตเทอมตั้งแต่ 30 วันขึ้นไป ต้องผ่านการพิจารณาเบื้องต้น( Email Precredit approval) และไดรั้บการอนมุติ จากทีมสินเชื่อก่อนที่จะส่งขอสร้างลูกค้าใหม่ในระบบใหทีม MDM  </w:t>
      </w:r>
    </w:p>
    <w:p>
      <w:r>
        <w:t>หัวข้อคำถามเกี่ยวกับเรื่อง  Open new CV - เปิดหน้าบัญชีลูกค้าใหม่  คำถาม : ลูกค้าเครดิต อายุหนังสือรับรองนิติบุคคลกี่เดือน   คำตอบ : หนังสือรับรองต้องไม่เกิน 6 เดือนนับจากวันที่ออก</w:t>
      </w:r>
    </w:p>
    <w:p>
      <w:r>
        <w:t xml:space="preserve">หัวข้อคำถามเกี่ยวกับเรื่อง  Open new CV - เปิดหน้าบัญชีลูกค้าใหม่  คำถาม : ตรวจสอบข้อมูลบริษัทที่จดทะเบียนภาษีได้จากที่ใด  คำตอบ : สามารถตรวจสอบข้อมูลผู้ประกอบการจดทะเบียนภาษีมูลค่าเพิ่ม ได้ฟรี จาก เวบไซต์ กรมสรรพากร โดยการค้นหาจาก Tax id 13 หลักหรือ ชื่อสถานประกอบการ ในเวฟระบุ ชื่อ ที่อยู่ สาขาที่  </w:t>
      </w:r>
    </w:p>
    <w:p>
      <w:r>
        <w:t xml:space="preserve">หัวข้อคำถามเกี่ยวกับเรื่อง  Open new CV - เปิดหน้าบัญชีลูกค้าใหม่  คำถาม : ตรวจสอบข้อมูลบริษัท งบการเงิน ทุนจดทะเบียน กรรมการ สถานบริษัท ปัจจุบัน เวบไซต์ DBD  คำตอบ : สามารถตรวจสอบข้อมูลผู้ประกอบการจดทะเบียนภาษีมูลค่าเพิ่ม ได้ฟรี จาก เวบไซต์ DBD โดยการค้นหาจาก Tax id 13 หลักเพื่อดูข้อมูล ชื่อ-ที่อยู่ ทุนจดทะเบียน งบการเงิน รายชื่อกรรมการ  สถานะ กิจการ ปิด/เปิด </w:t>
      </w:r>
    </w:p>
    <w:p>
      <w:r>
        <w:t>หัวข้อคำถามเกี่ยวกับเรื่อง  Open new CV - เปิดหน้าบัญชีลูกค้าใหม่  คำถาม : ใบเปิดหน้าบัญชีในระบบลูกค้าไม่ติ๊กเลือกความยินยอมได้ไหม   คำตอบ : จำเป็นต้องให้ลูกค้าเลือกยินยอม ถือเป็นหลักฐานในการรับทราบข้อตกลง การเปิดเผย การแชร์ ข้อมูลภายในเพื่อการประชาสัมพันธ์ ด้านการตลอดในอนาคต เพื่อที่จะตกลงในการซื้อขายสินค้า</w:t>
      </w:r>
    </w:p>
    <w:p>
      <w:r>
        <w:t>หัวข้อคำถามเกี่ยวกับเรื่อง  Open new CV - เปิดหน้าบัญชีลูกค้าใหม่  คำถาม : การยินยอม consent ในการเปิดหน้าบัญชี B2B เกิดขึ้นที่ใด  คำตอบ : B2B หน้าบัญชี Lotus อยู่ที่ใบเปิดหน้าบัญชี หน้าที่ 2 โดยการติ๊ก consent จากระบบ Smart One ขาย</w:t>
        <w:br/>
        <w:t>B2B หน้าบัญชี Makro อยู่ที่ ระบบ JLO ในการให้ consent ตอนสมัคร บัตร สมาชิค ก่อนยื่นสมัคร เปิดหน้าบัญชี B2B</w:t>
      </w:r>
    </w:p>
    <w:p>
      <w:r>
        <w:t>หัวข้อคำถามเกี่ยวกับเรื่อง  Open new CV - เปิดหน้าบัญชีลูกค้าใหม่  คำถาม : ที่อยู่หน้าบิล Bill to ต้องตรงกับที่อยู่ใด  คำตอบ : ต้องอ้างอิงจากเอกสารทางราชการ  แยกเป็น บุคคลธรรมดา เช่น สำเนาบัตร ประชาชน  และ นิติบุคคล เช่น สำเนาหนังสือรับรองบริษัท /ภพ.20/ภพ.09</w:t>
      </w:r>
    </w:p>
    <w:p>
      <w:r>
        <w:t>หัวข้อคำถามเกี่ยวกับเรื่อง  Open new CV - เปิดหน้าบัญชีลูกค้าใหม่  คำถาม : การเซ็นต์/ลายเซ็นต์ รับรองสำเนาถูกต้อง ต้องเซ็นต์ทุกแผ่นไหม  คำตอบ : เอกสารจะสมบูรณ์ มีผลตามกฏหมายลูกค้าต้องลงนามรับรองลายมือชื่อให้เหมือนกัน ในเอกสารทุกฉบับ เพื่อความถูกต้องและน่าเชื่อถือในตัวเอกสาร โดยผู้มีอำนาจ</w:t>
      </w:r>
    </w:p>
    <w:p>
      <w:r>
        <w:t>หัวข้อคำถามเกี่ยวกับเรื่อง  Open new CV - เปิดหน้าบัญชีลูกค้าใหม่  คำถาม : ลูกค้านิติบุคคลรายใหม่ที่จะขอเครดิตเทอมตั้งแต่ 30 วันขึ้นไป ต้องทำอย่างไร  คำตอบ : ต้องส่งเมล์ขอ Pre Approve ให้หน่วยงานสินเชื่อพิจารณาก่อน</w:t>
        <w:br/>
        <w:t xml:space="preserve"> /คุณคึกฤทธ์/คุณภาณุวัฒน์</w:t>
      </w:r>
    </w:p>
    <w:p>
      <w:r>
        <w:t xml:space="preserve">หัวข้อคำถามเกี่ยวกับเรื่อง  Open new CV - เปิดหน้าบัญชีลูกค้าใหม่  คำถาม : มีนโยบายเรื่องการขายให้ลูกค้าต่างประเทศหรือไม่ ?  คำตอบ : อ้างอิงตามระเบียบปฏิบัติการบริหารสินเชื่อสำหรับธุรกิจ B2B อนุญาติให้ขายสินค้าให้ลูกค้าต่างด้าวในเงื่อนไข COD หรือ POD เท่านั้น โดยต้องเปิดหน้าบัญชีและแนบเอกสารสำคัญเช่น เอกสารใบสีชมพูที่ออกโดยหน่วยงานราชการไทย หรือใบอนุมัติทำงานในประเทศไทย (work permit) และต้องได้รับการอนุมัติการเปิดหน้าบัญชีโดยผู้บริหารขายและทีม MDM ก่อนทำการขาย </w:t>
      </w:r>
    </w:p>
    <w:p>
      <w:r>
        <w:t>หัวข้อคำถามเกี่ยวกับเรื่อง  Modification - การขอแก้ไขข้อมูลลูกค้า  คำถาม : สามารถแก้ไขข้อมูลลูกค้าในระบบได้เลยหรือไม่ หรือมีขั้นตอนพิเศษอะไรบ้าง?  คำตอบ : พนักงานขายสามารถทำการแก้ไขข้อมูลลูกค้าได้ในระบบlead เมนู modification โดยหลังจากแก้ไขแล้วต้องส่งขออนุมัติในระบบ เพื่อให้ผู้มีอำนาจอนุมัติได้พิจารณาอนุมัติต่อไป</w:t>
      </w:r>
    </w:p>
    <w:p>
      <w:r>
        <w:t>หัวข้อคำถามเกี่ยวกับเรื่อง  Modification - การขอแก้ไขข้อมูลลูกค้า  คำถาม : ข้อมูลลูกค้าที่ต้องการแก้ไขมีผลต่อการออกใบกำกับภาษีหรือไม่?  คำตอบ : หากเป็นข้อมูลที่อยู่ในเอกสารทางราชการ เช่น ชื่อ, เลขประจำตัวผู้เสียภาษี, ที่อยู่ เป็นต้น จะมีผลต่อการเปิดใบกำกับภาษี</w:t>
      </w:r>
    </w:p>
    <w:p>
      <w:r>
        <w:t>หัวข้อคำถามเกี่ยวกับเรื่อง  Modification - การขอแก้ไขข้อมูลลูกค้า  คำถาม : ลูกค้ารายนี้มีเอกสารทางบัญชี (ใบกำกับภาษี, ใบเสร็จรับเงิน ฯลฯ) ที่ออกไปแล้วหรือไม่? ถ้ามี แก้ไขได้หรือไม่?  คำตอบ : ต้องตรวจสอบข้อมูลประวัติการซื้อขายของลูกค้า CV นั้นๆใน SMS ก่อนตอบ</w:t>
      </w:r>
    </w:p>
    <w:p>
      <w:r>
        <w:t xml:space="preserve">หัวข้อคำถามเกี่ยวกับเรื่อง  Modification - การขอแก้ไขข้อมูลลูกค้า  คำถาม : ฝ่ายบัญชีต้องการสำเนาเอกสารใดจากลูกค้าเพื่อยืนยันการเปลี่ยนแปลงข้อมูล? และจำเป็นต้องให้ลูกค้าเซ็นเอกสารยืนยันการขอเปลี่ยนแปลงหรือไม่?  คำตอบ : ในการแนบเอกสารที่ลงนามโดยลูกค้า อ้างอิงตามตาราง Modification Type 1 การแก้ไขข้อมูลทั่วไปของลูกค้า เช่น ชื่อ ที่อยู่  และ Type 2 การแก้ไขที่อยู่ในการจัดส่งสินค้า Ship to &amp; Lat/Long  </w:t>
      </w:r>
    </w:p>
    <w:p>
      <w:r>
        <w:t>หัวข้อคำถามเกี่ยวกับเรื่อง  Modification - การขอแก้ไขข้อมูลลูกค้า  คำถาม : ข้อมูลใหม่นี้จะมีผลกับยอดหนี้คงค้างหรือเครดิตลูกค้าหรือไม่?  คำตอบ : ต้องตรวจสอบข้อมูลยอดหนี้คงค้างของลูกค้า CV นั้นๆใน SMS ก่อนตอบ</w:t>
      </w:r>
    </w:p>
    <w:p>
      <w:r>
        <w:t>หัวข้อคำถามเกี่ยวกับเรื่อง  Modification - การขอแก้ไขข้อมูลลูกค้า  คำถาม : การแก้ไขใช้ระยะเวลากี่วัน  คำตอบ : หลังจากที่หัวหน้าทีมขายอนุมัติ แล้วทีม MDM จะใช้ระยะเวลาในการตรวจสอบและอนุมัติ  1 วันทำการ (SLA 1WD) อ้างอิงผู้อนุมัติตามตาราง Modification แยกตาม Type</w:t>
      </w:r>
    </w:p>
    <w:p>
      <w:r>
        <w:t>หัวข้อคำถามเกี่ยวกับเรื่อง  Modification - การขอแก้ไขข้อมูลลูกค้า  คำถาม : การเพิ่มที่อยู่จัดส่งสินค้า (SHIP TO)  คำตอบ : 1.แบบขอแก้ไขหรือเพิ่มข้อมูลลูกค้า ใส่ข้อมูลให้ครบ เซ็นลงนามฝ่ายขาย เซลส์ และหัวหน้า 2.แนบแผนที่ Google Map ปักหมุดให้ตรง 3.แนบรูปถ่ายหน้าร้านให้ชัดเจนและมีป้ายชื่อ</w:t>
      </w:r>
    </w:p>
    <w:p>
      <w:r>
        <w:t>หัวข้อคำถามเกี่ยวกับเรื่อง  Modification - การขอแก้ไขข้อมูลลูกค้า  คำถาม : ลูกค้ามีความประสงค์ต้องการเปลี่ยนแปลงที่อยู่ ใบกำกับภาษี ตามหนังสือรับรองบริษัทใหม่ ต้องดำเนินการอย่างไร  คำตอบ : B2B หน้าบัญชี Lotus สามารถยื่นเอกสารทางราชการ แก้ไขผ่าน Modification ข้อที่ 1 แก้ไขข้อมูลทั่วไป (Icon ฟันเฟือง)</w:t>
        <w:br/>
        <w:t>B2B หน้าบัญชี Makro สามารถยื่นเอกสารทางราชการ แก้ไขผ่าน ระบบ JLO (มีรอบ Interface จาก JLO มา Smart Soft)</w:t>
      </w:r>
    </w:p>
    <w:p>
      <w:r>
        <w:t>หัวข้อคำถามเกี่ยวกับเรื่อง  Modification - การขอแก้ไขข้อมูลลูกค้า  คำถาม : ลูกค้าขึ้นตัวหนังสือสีแดงเปิดบิลขายไม่ได้ ถูกระงับ  คำตอบ : กรณีลูกค้า ไม่มียอดซื้อขายต่อเนื่องเกินกำหนด จะถูก Inactive ระงับการขาย ต้องเก็บเอกสารลูกค้า มา update ใหม่ แนบผ่าน Icon กล้องถ่ายรูป ผ่านสายอนุมัติ เช่นเดียวกับ การอนุมัติ Lead โดย บุคคลธรรมดา ไม่มียอดซื้อขาย เกิน    90 วัน และ นิติบุคคล  ไม่มียอดซื้อขาย เกิน 180 วัน</w:t>
      </w:r>
    </w:p>
    <w:p>
      <w:r>
        <w:t>หัวข้อคำถามเกี่ยวกับเรื่อง  Modification - การขอแก้ไขข้อมูลลูกค้า  คำถาม : ลูกค้าขึ้นตัวหนังสือสีแดงเปิดบิลขายไม่ได้ ถูกระงับ และ เข้าไปแนบเอกสาร เพื่อ update ไม่ได้  คำตอบ : ลูกค้ารายนั้นเคยมีการส่ง Re-active เข้ามาแล้วมากกว่า  1 ครั้งและขาดการซื้อขาย ในกรณีนี้ระบบจะไม่ให้ขออนุมัติซ้ำ ถือเป็นกรณีพิเศษ ให้เลือกแนบเอกสารใน Icon ฟันเฟือง (แก้ไขข้อมูลลูกค้าทั่วไป ข้อที่ 1 แทน) เพื่อให้แนบเอกสาร updateหน้าบัญชีได้ และ ต้องให้ บริหารขายเซ็นต์อนุมัติ ในเอกสารใบเปิดหน้าบัญชีด้วย สำหรับข้อนี้</w:t>
      </w:r>
    </w:p>
    <w:p>
      <w:r>
        <w:t>หัวข้อคำถามเกี่ยวกับเรื่อง  Modification - การขอแก้ไขข้อมูลลูกค้า  คำถาม : CV inactive  คำตอบ : ให้ salesman จัดเตรียมเอกสารของลูกค้ารายนั้นๆ ส่งต่อให้ทีม MDM ดำเนินการตามขั้นตอน</w:t>
      </w:r>
    </w:p>
    <w:p>
      <w:r>
        <w:t>หัวข้อคำถามเกี่ยวกับเรื่อง  Sales order -การเปิดบิลขาย  คำถาม : ทำไมคีย์ Order ไม่ได้ (CV inactive)  คำตอบ : ให้ salesman จัดเตรียมเอกสารของลูกค้ารายนั้นๆ ส่งต่อให้ทีม MDM ดำเนินการตามขั้นตอน</w:t>
      </w:r>
    </w:p>
    <w:p>
      <w:r>
        <w:t>หัวข้อคำถามเกี่ยวกับเรื่อง  Sales order -การเปิดบิลขาย  คำถาม : ทำไมคีย์ Order ไม่ได้ (CV Overdue)  คำตอบ : ให้ salesman ติดตามการชำระเงินของลูกค้า(บิล Overdue)</w:t>
      </w:r>
    </w:p>
    <w:p>
      <w:r>
        <w:t>หัวข้อคำถามเกี่ยวกับเรื่อง  Sales order -การเปิดบิลขาย  คำถาม : ทำไมคีย์ Order ไม่ได้ (CV NonOverdue)  คำตอบ : ให้ salesman ติดต่อสินเชื่อที่ดูแล</w:t>
      </w:r>
    </w:p>
    <w:p>
      <w:r>
        <w:t>หัวข้อคำถามเกี่ยวกับเรื่อง  Sales order -การเปิดบิลขาย  คำถาม : SO ไม่ผ่าน ใครเป็นผู้อนุมัติ  คำตอบ : ให้ salesman ตรวจสอบรายชื่อผู้อนุมัติในระบบ smartone</w:t>
      </w:r>
    </w:p>
    <w:p>
      <w:r>
        <w:t>หัวข้อคำถามเกี่ยวกับเรื่อง  Sales order -การเปิดบิลขาย  คำถาม : SO ไม่ขึ้นชื่อว่าใครเป็นผู้อนุมัติ  คำตอบ : ให้ salesman ติดต่อสินเชื่อที่ดูแล</w:t>
      </w:r>
    </w:p>
    <w:p>
      <w:r>
        <w:t>หัวข้อคำถามเกี่ยวกับเรื่อง  Sales order -การเปิดบิลขาย  คำถาม : ลูกค้ากลุ่มที่ต้องชำระเงินล่วงหน้า(เต็มจำนวน) ต้องชำระล่วงหน้ากี่ครั้งถึงจะกลับมาเป็นกลุ่มลูกค้าปกติ  คำตอบ : ลูกค้ากลุ่มนี้ต้องดำเนินการชำระเงินล่วงหน้าทั้งสิ้น 10 ครั้ง หรือตามความเหมาะสมในการพิจาณาของสินเชื่อ</w:t>
      </w:r>
    </w:p>
    <w:p>
      <w:r>
        <w:t>หัวข้อคำถามเกี่ยวกับเรื่อง  Sales order -การเปิดบิลขาย  คำถาม : ลูกค้ากลุ่มที่ต้องชำระเงินล่วงหน้า(เต็มจำนวน) ไม่ชำระเงิน ต้องทำอย่างไร  คำตอบ : หาลูกค้าดังกล่าวไม่ชำระเงินล่วงหน้า(เต็มจำนวน) ทางสินเชื่อไม่อนุมติในการขาย</w:t>
      </w:r>
    </w:p>
    <w:p>
      <w:r>
        <w:t>หัวข้อคำถามเกี่ยวกับเรื่อง  Sales order -การเปิดบิลขาย  คำถาม : สามารถเปิดใบสั่งซื้อ(Sale Order) เกินวงเงินเครดิตของลูกค้าได้หรือไม่  คำตอบ : สามารถเปิดใบสั่งซื้อ(Sale Order) เกินวงเงินเครดิตของลูกค้าได้ แต่ควรให้ลุกค้าชำระเงินส่วนเกินเครดิตเข้ามาก่อน หรือ กดส่ง SO ไปหาผู้บริหารผู้มีอำนาจนั้นๆ อนุมัติ</w:t>
      </w:r>
    </w:p>
    <w:p>
      <w:r>
        <w:t>หัวข้อคำถามเกี่ยวกับเรื่อง  Sales order -การเปิดบิลขาย  คำถาม : ลูกค้าถูกระงับ ไม่สามารถคีย์ออเดอร์ได้ ต้องติดต่อหน่วยงานใด  คำตอบ : ให้ salesman ติดต่อสินเชื่อที่ดูแล</w:t>
      </w:r>
    </w:p>
    <w:p>
      <w:r>
        <w:t>หัวข้อคำถามเกี่ยวกับเรื่อง  CN &amp; DN -การทำใบลดหนี้/เพิ่มหนี้  คำถาม : ลดหนี้ทำอย่างไร  คำตอบ : กรณีลดหนี้รับคืนสินค้า 1. คีย์คำขอใบอนุมัติลดหนี้ในระบบ smartsoft 2. พิมพ์เอกสารใบขอลดหนี้ให้ Store Supervisor up ลงนามรับคืนสินค้าเข้าสต๊อค 3. ส่งคำขออนุมัติมบลดหนี้พร้อมแนบเอกสารใบคำขอลดหนี้ที่ลงนามรับคืนสินค้าให้ผู้มีอำนาจอนุมัติในระบบ smartsoft 4.หลังจากได้รับอนุมัติแล้วต้องพิมพ์ใบลดหนี้รับคืนสินค้าเพื่อนำส่งให้ลูกค้า // กรณีลดหนี้ แนบคู่มือการทำลดหนี้ 1. คีย์คำขอใบอนุมัติลดหนี้ในระบบ smartsoft 2. ส่งคำขอนุมัติให้ผู้มีอำนาจอนุมัติในระบบ smartsoft 3.หลังจากได้รับอนุมัติแล้วต้องพิมพ์ใบลดหนี้รับคืนสินค้าเพื่อนำส่งให้ลูกค้า</w:t>
      </w:r>
    </w:p>
    <w:p>
      <w:r>
        <w:t>หัวข้อคำถามเกี่ยวกับเรื่อง  CN &amp; DN -การทำใบลดหนี้/เพิ่มหนี้  คำถาม : ผู้มีอำนาจในการคีย์ลดหนี้คือใคร  คำตอบ : ตรวจสอบผู้มีอำนาจในการคีย์ลดหนี้ ต้องเป็น admin store นั้นๆ</w:t>
      </w:r>
    </w:p>
    <w:p>
      <w:r>
        <w:t>หัวข้อคำถามเกี่ยวกับเรื่อง  CN &amp; DN -การทำใบลดหนี้/เพิ่มหนี้  คำถาม : ผู้มีอำนาจในการอนุมัติลดหนี้คือใคร  คำตอบ : ตรวจสอบผู้มีอำนาจในการอนุมัติลดหนี้ store นั้นๆ (AGM/RSM)</w:t>
      </w:r>
    </w:p>
    <w:p>
      <w:r>
        <w:t>หัวข้อคำถามเกี่ยวกับเรื่อง  CN &amp; DN -การทำใบลดหนี้/เพิ่มหนี้  คำถาม : ผู้อนุมัติไม่เห็นรายการคำขออนุมัติลดหนี้  คำตอบ : ให้ salesman ติดต่อหน่วยงานบัญชี AR</w:t>
      </w:r>
    </w:p>
    <w:p>
      <w:r>
        <w:t>หัวข้อคำถามเกี่ยวกับเรื่อง  CN &amp; DN -การทำใบลดหนี้/เพิ่มหนี้  คำถาม : ขออนุมัติลดหนี้แบบพิเศษ เช่น ของแถม หรือ ปริมาณน้ำหนัก ไม่ได้  คำตอบ : ให้ salesman ติดต่อหน่วยงานบัญชี AR</w:t>
      </w:r>
    </w:p>
    <w:p>
      <w:r>
        <w:t>หัวข้อคำถามเกี่ยวกับเรื่อง  AR Report - รายงานลูกหนี้  คำถาม : ดูรายงานลูกหนี้อย่างไร  คำตอบ : SMO</w:t>
      </w:r>
    </w:p>
    <w:p>
      <w:r>
        <w:t>หัวข้อคำถามเกี่ยวกับเรื่อง  Credit Review - การทบทวนเครดิต  คำถาม : ลูกค้าปัจจุบันต้องซื้อขายมาแล้วเป็นระยะเวลาเท่าไหร่ถึงจะสามารถขอปรับเครดิตเทอมและวงเงินได้  คำตอบ : ลูกค้าต้องมีประวัติการซื้อขายกับทางบริษัทฯ มาแล้วไม่ต่ำกว่า 10 ครั้ง</w:t>
      </w:r>
    </w:p>
    <w:p>
      <w:r>
        <w:t>หัวข้อคำถามเกี่ยวกับเรื่อง  Credit Review - การทบทวนเครดิต  คำถาม : ถ้าต้องการขอเครดิตเทอมมากกว่าเครดิตเทอมมาตรฐานต้องทำอย่างไร  คำตอบ : ในกรณีที่ต้องการขอเครดิตเทอมมากกว่าเครดิตเทอมมาตรฐานต้องได้รับการอนุมัติจาก Director Region Operations</w:t>
      </w:r>
    </w:p>
    <w:p>
      <w:r>
        <w:t>หัวข้อคำถามเกี่ยวกับเรื่อง  Credit Review - การทบทวนเครดิต  คำถาม : ต้องการขอปรับเพิ่มเครดิตเทอมและวงเงินเครดิตต้องทำอย่างไร  คำตอบ : พนักงานขายต้องทำขอปรับเครดิตเทอมและวงเงินเครดิตผ่านระบบ Credit  Workflow</w:t>
      </w:r>
    </w:p>
    <w:p>
      <w:r>
        <w:t>หัวข้อคำถามเกี่ยวกับเรื่อง  Bill Placement - การวางบิล  คำถาม : USER จัดทำใบวางบิลไม่เป็น  คำตอบ : ส่งคู่มือการจัดทำใบวางบิล</w:t>
      </w:r>
    </w:p>
    <w:p>
      <w:r>
        <w:t>หัวข้อคำถามเกี่ยวกับเรื่อง  Bill Placement - การวางบิล  คำถาม : ไม่สามารถจัดทำใบวางบิลได้  คำตอบ : ให้ salesman ติดต่อสินเชื่อที่ดูแล</w:t>
      </w:r>
    </w:p>
    <w:p>
      <w:r>
        <w:t xml:space="preserve">หัวข้อคำถามเกี่ยวกับเรื่อง  Bill Collection - การรับชำระเงิน  คำถาม : ลูกค้าสามารถชำระเงินผ่านทางช่องทางไหนได้บ้าง  คำตอบ : ส่งแพคข้อมูลช่องทางการชำระให้ลูกค้า( QRCODE/BARCODE) </w:t>
      </w:r>
    </w:p>
    <w:p>
      <w:r>
        <w:t>หัวข้อคำถามเกี่ยวกับเรื่อง  Bill Collection - การรับชำระเงิน  คำถาม : ลูกค้าชำระด้วยเช็ค ฝ่ายขายต้องทำอย่างไร  คำตอบ : 1.ฝ่ายขายไปรับเช็คเองโดยนำใบเสร็จมือไปให้ลูกค้า หลังจากนั้นฝ่ายขายนำเช็คดังกล่าวไปฝากที่ธนาคาร</w:t>
        <w:br/>
        <w:t>2.ลูกค้าสามารถนำเช็คดังกล่าวไปฝากธนาคารได้ด้วยตนเอง พร้อมแจ้งสลิปให้กับฝ่ายขาย เพื่เป็นหลักฐานในการชำระเงิน</w:t>
      </w:r>
    </w:p>
    <w:p>
      <w:r>
        <w:t>หัวข้อคำถามเกี่ยวกับเรื่อง  Bill Collection - การรับชำระเงิน  คำถาม : ลูกค้าต้องการชำระเงินสด โดยให้ฝ่ายขายไปเก็บ ได้หรือไม่  คำตอบ : ไม่อนุญาตให้ลูกค้าชำระเงินสด ผ่านทางฝ่ายขาย</w:t>
      </w:r>
    </w:p>
    <w:p>
      <w:r>
        <w:t xml:space="preserve">หัวข้อคำถามเกี่ยวกับเรื่อง  AR Accounting - การลงบัญชีลูกหนี้  คำถาม : ระบบ ERP/SMO/SMS หรือระบบบัญชีของบริษัทมีขั้นตอนการบันทึกลูกค้าใหม่อย่างไร?  คำตอบ : </w:t>
      </w:r>
    </w:p>
    <w:p>
      <w:r>
        <w:t>หัวข้อคำถามเกี่ยวกับเรื่อง  General information - คำถามทั่วไป  คำถาม : POD แปลว่าอะไร  คำตอบ : Pay on Delivery (POD) Out-store = ขายสดนอกร้าน ส่งสินค้าโดยขนส่งถึงร้านลูกค้า (เครดิตเทอม 0 วัน)</w:t>
      </w:r>
    </w:p>
    <w:p>
      <w:r>
        <w:t>หัวข้อคำถามเกี่ยวกับเรื่อง  General information - คำถามทั่วไป  คำถาม : COD แปลว่าอะไร  คำตอบ : Cash on Delivery (COD) In-store = ขายสดในร้าน ลูกค้า walk-in ซื้อสินค้าและจ่ายเงินที่สาขาก่อนเอาของออกจากสาขา (เครดิตเทอม 0 วัน)</w:t>
      </w:r>
    </w:p>
    <w:p>
      <w:r>
        <w:t>หัวข้อคำถามเกี่ยวกับเรื่อง  General information - คำถามทั่วไป  คำถาม : ลูกค้า COD กับ POD ต่างกันอย่างไร  คำตอบ : POD=Pay on Delivery(Out Store)ขายสดนอกร้าน ส่งสินค้าโดยขนส่งถึงร้านลูกค้า เครดิต 0 วัน (ชำระเงินภายในวัน)</w:t>
        <w:br/>
        <w:t>COD=Cash on Delivery(In Store) ขายสดในร้าน ลูกค้า Walk in ซื้อสินค้าและจ่ายเงินที่สาขาก่อนเอาของออกจากสาขา</w:t>
      </w:r>
    </w:p>
    <w:p>
      <w:r>
        <w:t>หัวข้อคำถามเกี่ยวกับเรื่อง  General information - คำถามทั่วไป  คำถาม : ในกรณีที่ลูกหนี้มีปัญหาจะขอผ่อนชำระต้องเสียดอกเบี้ยหรือไม่  คำตอบ : ต้องเสียดอกเบี้ย ในอัตราร้อยละ 15% ต่อปี หรือ 1.25% ต่อเดือน นับตั้งแต่วันที่ผิดนัดชำระ</w:t>
      </w:r>
    </w:p>
    <w:p>
      <w:r>
        <w:t>หัวข้อคำถามเกี่ยวกับเรื่อง  General information - คำถามทั่วไป  คำถาม : เอกสารประกอบการส่งเรื่องฟ้องร้องดำเนินคดีกับทางลูกหนี้</w:t>
        <w:br/>
        <w:t>ต้องใช้เอกสารอะไรบ้าง  คำตอบ : เอกสารประกอบการฟ้องร้องดำเนินคดีประกอบด้วย สำเนาใบแจ้งหนี้ สำเนาเอกสารเปิดหน้าบัญชี สำเนาบัตรประชาชนพนักงานขาย สำเนาใบคำสั่งซื้อ/PO (ถ้ามี) หนังสือรับสภาพหนี้(ถ้ามี)</w:t>
      </w:r>
    </w:p>
    <w:p>
      <w:r>
        <w:t>หัวข้อคำถามเกี่ยวกับเรื่อง  General information - คำถามทั่วไป  คำถาม : ในกรณีที่ลูกค้าต้องการขอคืนเงินเกิน ต้องใช้หลักฐานอะไรบ้าง  คำตอบ : บันทึกขอคืนเงินเกินที่ลงนามโดยผู้มีอำนาจ+แบบฟอร์มการขอเงินคืนของทีมบัญชี+สำเนาใบโอนเงินยอดที่จะขอคืน+สำหน้าหน้าสมุดบัญชีธนาคารของลูกค้า+สำเนาบัตรประชาชนของลูกค้าระบุความประสงค์ที่จะขอเงินเกินคืน กรณีที่ลูกค้ายังไม่เคยเปิดหน้าบัญชีเจ้าหนี้ต้องกรอกแบบฟอร์มการเปิดบัญชีเจ้าหนี้ และลงนามโดยผู้มีอำนาจของแผนกบัญชีด้วย</w:t>
      </w:r>
    </w:p>
    <w:p>
      <w:r>
        <w:t>หัวข้อคำถามเกี่ยวกับเรื่อง  General information - คำถามทั่วไป  คำถาม : ในกรณีที่ลูกค้าต้องการขอคืนเงินค้ำประกันค่าสินค้า ต้องใช้หลักฐานอะไรบ้าง  คำตอบ : บันทึกขอคืนเงินค้ำประกันค่าสินค้าที่ลงนามโดยผู้มีอำนาจ+แบบฟอร์มการขอเงินคืนของทีมบัญชี+ใบเสร็จรับเงินค่าค้ำประกันสินค้า+สำเนาใบโอนเงินยอดที่จะขอคืน+สำหน้าหน้าสมุดบัญชีธนาคารของลูกค้า+สำเนาบัตรประชาชนของลูกค้าระบุความประสงค์ที่จะขอเงินคืน กรณีที่ลูกค้ายังไม่เคยเปิดหน้าบัญชีเจ้าหนี้ต้องกรอกแบบฟอร์มการเปิดบัญชีเจ้าหนี้ และลงนามโดยผู้มีอำนาจของแผนกบัญชีด้วย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