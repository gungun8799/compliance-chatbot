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sz w:val="28"/>
        </w:rPr>
        <w:t>## ที่มา</w:t>
      </w:r>
    </w:p>
    <w:p>
      <w:pPr>
        <w:pStyle w:val="Heading2"/>
      </w:pPr>
      <w:r>
        <w:rPr>
          <w:sz w:val="28"/>
        </w:rPr>
        <w:t>## อำนาจอนุมัติรายจ่ายสำหรับ Purchase Requisition</w:t>
      </w:r>
    </w:p>
    <w:p>
      <w:pPr>
        <w:pStyle w:val="Heading2"/>
      </w:pPr>
      <w:r>
        <w:rPr>
          <w:sz w:val="28"/>
        </w:rPr>
        <w:t>## วัตถุประสงค์</w:t>
      </w:r>
    </w:p>
    <w:p>
      <w:r>
        <w:t>กำหนดขอบเขตอำนาจอนุมัติและความรับผิดชอบของผู้ได้รับอำนาจอนุมัติ และกำหนดแนวทางสำหรับการมอบอำนาจอนุมัติ</w:t>
      </w:r>
    </w:p>
    <w:p>
      <w:pPr>
        <w:pStyle w:val="Heading2"/>
      </w:pPr>
      <w:r>
        <w:rPr>
          <w:sz w:val="28"/>
        </w:rPr>
        <w:t>## บังคับใช้กับ</w:t>
      </w:r>
    </w:p>
    <w:p>
      <w:r>
        <w:t>การซื้อสินค้าที่ไม่ใช่สินค้าที่นำไปขายต่อ (non-trade) การซื้อบริการ การซื้อสินทรัพย์ สำหรับธุรกิจค้าปลีก</w:t>
      </w:r>
    </w:p>
    <w:p>
      <w:pPr>
        <w:pStyle w:val="Heading2"/>
      </w:pPr>
      <w:r>
        <w:rPr>
          <w:sz w:val="28"/>
        </w:rPr>
        <w:t>## ขั้นตอนการปฏิบัติ</w:t>
      </w:r>
    </w:p>
    <w:p>
      <w:r>
        <w:t>อำนาจอนุมัติกำหนดเป็นจำนวนเงินไม่รวมภาษีมูลค่าเพิ่มต่อหนึ่งรายการ รายการที่เป็นเงินตราต่างประเทศให้แปลงเป็นเงินบาทโดยใช้อัตราแลกเปลี่ยนที่ประกาศโดยธนาคารแห่งประเทศไทยสำหรับวันที่ที่เสนออนุมัติรายการ</w:t>
      </w:r>
    </w:p>
    <w:p>
      <w:r>
        <w:t>รายจ่ายจะถือเป็นรายการเดียวกันเมื่อรายจ่ายนั้นมีลักษณะดังต่อไปนี้</w:t>
      </w:r>
    </w:p>
    <w:p>
      <w:r>
        <w:t>เป็นรายจ่ายสำหรับกิจกรรมเดียวกัน และ</w:t>
      </w:r>
    </w:p>
    <w:p>
      <w:r>
        <w:t>จ่ายให้กับบุคคลหรือกิจการเดียวกัน และ</w:t>
      </w:r>
    </w:p>
    <w:p>
      <w:r>
        <w:t>เป็นสินค้าหรือบริการชนิดเดียวกัน</w:t>
      </w:r>
    </w:p>
    <w:p>
      <w:r>
        <w:t>ห้ามมิให้แบ่งรายจ่ายเป็นหลายรายการเพื่อหลีกเลี่ยงอำนาจอนุมัติที่ถูกต้อง</w:t>
      </w:r>
    </w:p>
    <w:p>
      <w:r>
        <w:t>ผู้อนุมัติสามารถอนุมัติรายการที่ริเริ่มหรือก่อให้เกิดขึ้นโดยผู้ใต้บังคับบัญชาตามโครงสร้างองค์กรเท่านั้น และไม่สามารถอนุมัติรายการที่จะเป็นประโยชน์ต่อตนเองหรือก่อให้เกิดผลประโยชน์ทับซ้อน (conflict of interest) ได้</w:t>
      </w:r>
    </w:p>
    <w:p>
      <w:r>
        <w:t>ค่ารักษาพยาบาลและค่าใช้จ่ายเกี่ยวกับผลประโยชน์และสวัสดิการพนักงาน ต้องได้รับการอนุมัติโดยแผนกทรัพยากรบุคคล</w:t>
      </w:r>
    </w:p>
    <w:p>
      <w:r>
        <w:t>อำนาจอนุมัติสำหรับเงินมัดจำทั้งประเภทที่ขอคืนได้และขอคืนไม่ได้ ให้เป็นไปตามรายการหลัก เช่น ให้ใช้อำนาจอนุมัติสำหรับค่าเช่ากับเงินมัดจำค่าเช่า</w:t>
      </w:r>
    </w:p>
    <w:p>
      <w:r>
        <w:t>การขอซื้อต้องได้รับอนุมัติตามระเบียบปฏิบัตินี้และระเบียบปฏิบัติอื่นที่เกี่ยวข้องก่อนขออนุมัติเบิกเงินทดรองจ่าย</w:t>
      </w:r>
    </w:p>
    <w:p>
      <w:r>
        <w:t>อำนาจอนุมัติสำหรับ Retail Operation บังคับใช้กับใบขอซื้อ (Purchase Requisition) ที่จัดทำหรือค่าใช้จ่ายที่จ่ายที่ Store และบันทึกเป็นค่าใช้จ่ายภายใต้ Cost Center ของ Store</w:t>
      </w:r>
    </w:p>
    <w:p>
      <w:r>
        <w:t>อำนาจอนุมัติสำหรับ Distribution Operation บังคับใช้กับใบขอซื้อที่จัดทำหรือค่าใช้จ่ายที่จ่ายที่ Distribution Center และบันทึกเป็นค่าใช้จ่ายภายใต้ Cost Center ของ Distribution Center</w:t>
      </w:r>
    </w:p>
    <w:p>
      <w:r>
        <w:t>การจ่ายเงินที่สำนักงานใหญ่ให้กับคู่ค้าประเภท Payee ตามประเภทที่ระบุในเอกสารแนบ ค ไม่ต้องจัดทำ PO manual เพื่อขออนุมัติสำหรับการจ่าย</w:t>
      </w:r>
    </w:p>
    <w:p>
      <w:pPr>
        <w:pStyle w:val="Heading2"/>
      </w:pPr>
      <w:r>
        <w:rPr>
          <w:sz w:val="28"/>
        </w:rPr>
        <w:t>## ความรับผิดชอบของผู้มีอำนาจอนุมัติ</w:t>
      </w:r>
    </w:p>
    <w:p>
      <w:r>
        <w:t>ผู้อนุมัติมีหน้าที่ตรวจสอบว่ารายการถูกต้องตามระเบียบปฏิบัติอื่นๆที่เกี่ยวข้องของบริษัท (ตัวอย่างเช่น อำนาจอนุมัติ Delegation of Authority (DoA) ระเบียบปฏิบัติ CAPEX ระเบียบปฏิบัติว่าด้วยของกำนัลและการรับรอง)</w:t>
      </w:r>
    </w:p>
    <w:p>
      <w:r>
        <w:t>ผู้อนุมัติมีหน้าที่ตรวจสอบว่าวัตถุประสงค์ของรายจ่ายสอดคล้องกับบัญชีที่บันทึกรายจ่ายนั้นและสอดคล้องกับข้อจำกัดการใช้เงินนั้น</w:t>
      </w:r>
    </w:p>
    <w:p>
      <w:r>
        <w:t>ผู้อนุมัติมีหน้าที่ตรวจสอบว่ารายจ่ายเป็นไปเพื่อวัตถุประสงค์ทางธุรกิจที่เหมาะสมและจำนวนเงินมีความสมเหตุสมผล</w:t>
      </w:r>
    </w:p>
    <w:p>
      <w:r>
        <w:t>กรณีที่ต้องมีสัญญา ผู้มีอำนาจเซ็นสัญญา มีหน้าที่ตรวจสอบว่าสัญญาได้รับอนุมัติตามอำนาจอนุมัติ Delegation of Authority (DoA) แล้ว และรายละเอียดการซื้อตรงตามที่ตกลงในสัญญาที่เซ็นดังกล่าว</w:t>
      </w:r>
    </w:p>
    <w:p>
      <w:pPr>
        <w:pStyle w:val="Heading2"/>
      </w:pPr>
      <w:r>
        <w:rPr>
          <w:sz w:val="28"/>
        </w:rPr>
        <w:t>## การมอบอำนาจอนุมัติ</w:t>
      </w:r>
    </w:p>
    <w:p>
      <w:r>
        <w:t>ผู้มีอำนาจอนุมัติสามารถมอบหมายอำนาจอนุมัติให้ผู้ใต้บังคับบัญชาโดยตรงของตนที่เป็นพนักงานระดับ Senior Manager ขึ้นไปหรือเทียบเท่าได้</w:t>
      </w:r>
    </w:p>
    <w:p>
      <w:r>
        <w:t>การมอบหมายอำนาจต้องทำเป็นลายลักษณ์อักษรโดยใช้ใบมอบอำนาจอนุมัติ (เอกสารแนบ ข) และต้องได้รับการอนุมัติโดย Chief Financial Officer  ใบมอบอำนาจอนุมัติจะถูกจัดเก็บที่แผนกบัญชี</w:t>
      </w:r>
    </w:p>
    <w:p>
      <w:r>
        <w:t>ในกรณีที่พนักงานที่ได้รับมอบอำนาจ (“ผู้รับมอบอำนาจอนุมัติ”) มีการเปลี่ยนแปลงหน้าที่การทำงานหรือมีการเปลี่ยนตำแหน่งงาน การมอบอำนาจจะต้องมีการพิจารณาปรับเปลี่ยนตามความเหมาะสม</w:t>
      </w:r>
    </w:p>
    <w:p>
      <w:r>
        <w:t>กรณีที่ผู้มีอำนาจอนุมัติไม่ได้มาปฏิบัติงานที่สำนักงาน ผู้มีอำนาจอนุมัติสามารถมอบหมายอำนาจอนุมัติให้พนักงานที่ทำหน้าที่แทนในช่วงเวลาดังกล่าวได้ โดยการแต่งตั้งพนักงานท่านนั้นให้เป็น safe-hand และแจ้งผ่านทางอีเมล์ พนักงานที่ได้รับมอบอำนาจนั้น (“ผู้รับมอบอำนาจอนุมัติ”) จะมีอำนาจอนุมัติเช่นเดียวกับผู้มีอำนาจอนุมัติ</w:t>
      </w:r>
    </w:p>
    <w:p>
      <w:r>
        <w:t>ผู้มีอำนาจอนุมัติจะต้องรับผิดชอบในการที่ได้มอบอำนาจไปเพื่อให้มั่นใจว่าผู้รับมอบอำนาจได้ใช้อำนาจอย่างเหมาะสม ในการนี้ ผู้มีอำนาจอนุมัติจะ</w:t>
      </w:r>
    </w:p>
    <w:p>
      <w:r>
        <w:t>จัดให้มีการดำเนินการตรวจสอบอย่างสม่ำเสมอ</w:t>
      </w:r>
    </w:p>
    <w:p>
      <w:r>
        <w:t>ตรวจสอบอย่างสม่ำเสมอเกี่ยวกับอำนาจที่ได้มอบให้ไปโดยใช้มาตรการที่เหมาะสม และ</w:t>
      </w:r>
    </w:p>
    <w:p>
      <w:r>
        <w:t>ดำเนินการแก้ไขการมอบอำนาจที่ได้มอบอำนาจไปในกรณีที่มีการเปลี่ยนแปลงเกี่ยวกับหน้าที่/ ตำแหน่งงาน หรือในกรณีที่จะมีการเปลี่ยนตัวผู้มอบอำนาจที่จะออกจากหน้าที่</w:t>
      </w:r>
    </w:p>
    <w:p>
      <w:r>
        <w:t>ผู้มีอำนาจอนุมัติเป็นผู้รับผิดชอบขั้นสุดท้ายในรายการที่อนุมัติโดยผู้รับมอบอำนาจอนุมัติ</w:t>
      </w:r>
    </w:p>
    <w:p>
      <w:pPr>
        <w:pStyle w:val="Heading2"/>
      </w:pPr>
      <w:r>
        <w:rPr>
          <w:sz w:val="28"/>
        </w:rPr>
        <w:t>## ขั้นตอนปฏิบัติในการเปลี่ยนแปลงผู้อนุมัติ</w:t>
      </w:r>
    </w:p>
    <w:p>
      <w:r>
        <w:t>กรณีที่มีการเปลี่ยนแปลงผู้อนุมัติหรือสายบังคับบัญชา พนักงานต้องแจ้งแผนก IT ให้ปรับปรุงผู้อนุมัติและสายบังคับบัญชาในระบบ โดยการเปลี่ยนแปลงจะต้องได้รับอนุมัติโดยผู้บังคับบัญชา</w:t>
      </w:r>
    </w:p>
    <w:p>
      <w:pPr>
        <w:pStyle w:val="Heading2"/>
      </w:pPr>
      <w:r>
        <w:rPr>
          <w:sz w:val="28"/>
        </w:rPr>
        <w:t>## อำนาจอนุมัติสำหรับการซื้อสินค้าที่ไม่ใช่สินค้าที่นำไปขายต่อ (non-trade) และบริการ</w:t>
      </w:r>
    </w:p>
    <w:p>
      <w:pPr>
        <w:pStyle w:val="Heading2"/>
      </w:pPr>
      <w:r>
        <w:rPr>
          <w:sz w:val="28"/>
        </w:rPr>
        <w:t>## สำนักงานใหญ่</w:t>
      </w:r>
    </w:p>
    <w:p>
      <w:r>
        <w:t>- มูลค่ารายการไม่เกิน 500,000 บาท จะต้องได้รับอนุมัติจากตำแหน่ง Senior Manager ขึ้นไป</w:t>
      </w:r>
    </w:p>
    <w:p>
      <w:r>
        <w:t>- มูลค่ารายการ 500,001 - 2,000,000 บาท จะต้องได้รับอนุมัติจากตำแหน่ง Associate Director ขึ้นไป</w:t>
      </w:r>
    </w:p>
    <w:p>
      <w:r>
        <w:t>- มูลค่ารายการ 2,000,001 - 3,000,000 บาท จะต้องได้รับอนุมัติจากตำแหน่ง Director ขึ้นไป</w:t>
      </w:r>
    </w:p>
    <w:p>
      <w:r>
        <w:t>- มูลค่ารายการ 3,000,001 - 20,000,000 บาท จะต้องได้รับอนุมัติจาก Senior Director ขึ้นไป</w:t>
      </w:r>
    </w:p>
    <w:p>
      <w:r>
        <w:t>- มูลค่ารายการ 20,000,001 - 25,000,000 บาท จะต้องได้รับอนุมัติจาก Chief (Division) ขึ้นไป</w:t>
      </w:r>
    </w:p>
    <w:p>
      <w:r>
        <w:t>- มูลค่ารายการ 25,000,001 - 28,000,000 บาท จะต้องได้รับอนุมัติจาก Chief (Function) ขึ้นไป</w:t>
      </w:r>
    </w:p>
    <w:p>
      <w:r>
        <w:t>- มูลค่ารายการ 28,000,001 - 30,000,000 บาท จะต้องได้รับอนุมัติจาก Group Chief (Function) Officer ขึ้นไป</w:t>
      </w:r>
    </w:p>
    <w:p>
      <w:r>
        <w:t>- มูลค่ารายการ 30,000,001 - 100,000,000 บาท จะต้องได้รับอนุมัติจาก CEO</w:t>
      </w:r>
    </w:p>
    <w:p>
      <w:r>
        <w:t>- มูลค่ารายการมากกว่า 100,000,000 บาท จะต้องได้รับอนุมัติจาก Group CEO</w:t>
      </w:r>
    </w:p>
    <w:p>
      <w:r>
        <w:t>สำหรับค่าใช้จ่ายในการซ่อมแซมและบำรุงรักษาที่เปิด Purchase Requisition ในระบบ Maintenance System ให้ Division Manager ของแผนก Facility Management &amp; Energy มีอำนาจอนุมัติไม่เกิน 40,000 บาท และ Senior Manager ของแผนก Facility Management &amp; Energy มีอำนาจอนุมัติไม่เกิน 500,000 บาท</w:t>
      </w:r>
    </w:p>
    <w:p>
      <w:r>
        <w:t>สำหรับรายการที่จ่ายผ่านการเบิกค่าใช้จ่ายพนักงาน เช่น ค่าใช้จ่ายในการเดินทาง ค่าใช้จ่ายในการรับรอง อำนาจอนุมัติจะต้องปฏิบัติตามระเบียบปฏิบัติที่เกี่ยวข้องด้วย</w:t>
      </w:r>
    </w:p>
    <w:p>
      <w:r>
        <w:t>รายจ่ายฝ่ายทุนต้องได้รับอนุมัติจากผู้มีอำนาจอนุมัติตามระเบียบปฏิบัติรายจ่ายฝ่ายทุน (CAPEX)</w:t>
      </w:r>
    </w:p>
    <w:p>
      <w:pPr>
        <w:pStyle w:val="Heading2"/>
      </w:pPr>
      <w:r>
        <w:rPr>
          <w:sz w:val="28"/>
        </w:rPr>
        <w:t>## สาขา Retail Operation ค่าใช้จ่ายทั่วไป</w:t>
      </w:r>
    </w:p>
    <w:p>
      <w:r>
        <w:t>- มูลค่ารายการไม่เกิน 10,000 บาท จะต้องได้รับอนุมัติจากตำแหน่ง Store Manager ขึ้นไป</w:t>
      </w:r>
    </w:p>
    <w:p>
      <w:r>
        <w:t>- มูลค่ารายการ 10,001 - 30,000 บาท จะต้องได้รับอนุมัติจากตำแหน่ง Area General Manager ขึ้นไป</w:t>
      </w:r>
    </w:p>
    <w:p>
      <w:r>
        <w:t>- มูลค่ารายการ 30,001 - 100,000 บาท จะต้องได้รับอนุมัติจากตำแหน่ง Director - Region Operations (RD) ขึ้นไป</w:t>
      </w:r>
    </w:p>
    <w:p>
      <w:r>
        <w:t>- มูลค่ารายการ 100,001 - 3,000,000 บาท จะต้องได้รับอนุมัติจาก Director ขึ้นไป</w:t>
      </w:r>
    </w:p>
    <w:p>
      <w:r>
        <w:t>- มูลค่ารายการ 3,000,001 - 20,000,000 บาท จะต้องได้รับอนุมัติจาก Senior Director ขึ้นไป</w:t>
      </w:r>
    </w:p>
    <w:p>
      <w:r>
        <w:t>- มูลค่ารายการ 20,000,001 - 25,000,000 บาท จะต้องได้รับอนุมัติจาก Chief (Division) ขึ้นไป</w:t>
      </w:r>
    </w:p>
    <w:p>
      <w:r>
        <w:t>- มูลค่ารายการ 25,000,001 - 28,000,000 บาท จะต้องได้รับอนุมัติจาก Chief (Function) ขึ้นไป</w:t>
      </w:r>
    </w:p>
    <w:p>
      <w:r>
        <w:t>- มูลค่ารายการ 28,000,001 - 30,000,000 บาท จะต้องได้รับอนุมัติจาก Group Chief (Function) Officer ขึ้นไป</w:t>
      </w:r>
    </w:p>
    <w:p>
      <w:r>
        <w:t>- มูลค่ารายการ 30,000,001 - 100,000,000 บาท จะต้องได้รับอนุมัติจาก CEO</w:t>
      </w:r>
    </w:p>
    <w:p>
      <w:r>
        <w:t>- มูลค่ารายการมากกว่า 100,000,000 บาท จะต้องได้รับอนุมัติจาก Group CEO</w:t>
      </w:r>
    </w:p>
    <w:p>
      <w:pPr>
        <w:pStyle w:val="Heading2"/>
      </w:pPr>
      <w:r>
        <w:rPr>
          <w:sz w:val="28"/>
        </w:rPr>
        <w:t>## สาขา Retail Operation ค่าสาธารญูปโภค Hypermarket</w:t>
      </w:r>
    </w:p>
    <w:p>
      <w:r>
        <w:t>- มูลค่ารายการไม่เกิน 100,000 บาท จะต้องได้รับอนุมัติจากตำแหน่ง Store Manager ขึ้นไป</w:t>
      </w:r>
    </w:p>
    <w:p>
      <w:r>
        <w:t>- มูลค่ารายการ 100,001 - 200,000 บาท จะต้องได้รับอนุมัติจากตำแหน่ง Area General Manager ขึ้นไป</w:t>
      </w:r>
    </w:p>
    <w:p>
      <w:r>
        <w:t>- มูลค่ารายการ 200,001 - 300,000 บาท จะต้องได้รับอนุมัติจากตำแหน่ง Director - Region Operations (RD) ขึ้นไป</w:t>
      </w:r>
    </w:p>
    <w:p>
      <w:pPr>
        <w:pStyle w:val="Heading2"/>
      </w:pPr>
      <w:r>
        <w:rPr>
          <w:sz w:val="28"/>
        </w:rPr>
        <w:t>## สาขา Retail Operation ค่าสาธารญูปโภค Supermarket</w:t>
      </w:r>
    </w:p>
    <w:p>
      <w:r>
        <w:t>- มูลค่ารายการไม่เกิน 20,000 บาท จะต้องได้รับอนุมัติจากตำแหน่ง Store Manager ขึ้นไป</w:t>
      </w:r>
    </w:p>
    <w:p>
      <w:r>
        <w:t>- มูลค่ารายการ 20,001 - 100,000 บาท จะต้องได้รับอนุมัติจากตำแหน่ง Area General Manager ขึ้นไป</w:t>
      </w:r>
    </w:p>
    <w:p>
      <w:r>
        <w:t>- มูลค่ารายการ 100,001 - 200,000 บาท จะต้องได้รับอนุมัติจากตำแหน่ง Director - Region Operations (RD) ขึ้นไป</w:t>
      </w:r>
    </w:p>
    <w:p>
      <w:pPr>
        <w:pStyle w:val="Heading2"/>
      </w:pPr>
      <w:r>
        <w:rPr>
          <w:sz w:val="28"/>
        </w:rPr>
        <w:t>## ศุนย์กระจายสินค้า ค่าใช้จ่ายทั่วไป</w:t>
      </w:r>
    </w:p>
    <w:p>
      <w:r>
        <w:t>- มูลค่ารายการไม่เกิน 50,000 บาท จะต้องได้รับอนุมัติจากตำแหน่ง General Manager (GM) ขึ้นไป</w:t>
      </w:r>
    </w:p>
    <w:p>
      <w:r>
        <w:t>- มูลค่ารายการ 500,001 - 2,000,000 บาท จะต้องได้รับอนุมัติจากตำแหน่ง Associate Director ขึ้นไป</w:t>
      </w:r>
    </w:p>
    <w:p>
      <w:r>
        <w:t>- มูลค่ารายการ 2,000,001 - 3,000,000 บาท จะต้องได้รับอนุมัติจากตำแหน่ง Director ขึ้นไป</w:t>
      </w:r>
    </w:p>
    <w:p>
      <w:r>
        <w:t>- มูลค่ารายการ 3,000,001 - 20,000,000 บาท จะต้องได้รับอนุมัติจาก Senior Director ขึ้นไป</w:t>
      </w:r>
    </w:p>
    <w:p>
      <w:r>
        <w:t>- มูลค่ารายการ 20,000,001 - 25,000,000 บาท จะต้องได้รับอนุมัติจาก Chief (Division) ขึ้นไป</w:t>
      </w:r>
    </w:p>
    <w:p>
      <w:r>
        <w:t>- มูลค่ารายการ 25,000,001 - 28,000,000 บาท จะต้องได้รับอนุมัติจาก Chief (Function) ขึ้นไป</w:t>
      </w:r>
    </w:p>
    <w:p>
      <w:r>
        <w:t>- มูลค่ารายการ 28,000,001 - 30,000,000 บาท จะต้องได้รับอนุมัติจาก Group Chief (Function) Officer ขึ้นไป</w:t>
      </w:r>
    </w:p>
    <w:p>
      <w:r>
        <w:t>- มูลค่ารายการ 30,000,001 - 100,000,000 บาท จะต้องได้รับอนุมัติจาก CEO</w:t>
      </w:r>
    </w:p>
    <w:p>
      <w:r>
        <w:t>- มูลค่ารายการมากกว่า 100,000,000 บาท จะต้องได้รับอนุมัติจาก Group CEO</w:t>
      </w:r>
    </w:p>
    <w:p>
      <w:pPr>
        <w:pStyle w:val="Heading2"/>
      </w:pPr>
      <w:r>
        <w:rPr>
          <w:sz w:val="28"/>
        </w:rPr>
        <w:t>## ศุนย์กระจายสินค้า ค่าใช้จ่ายในการขนส่ง</w:t>
      </w:r>
    </w:p>
    <w:p>
      <w:r>
        <w:t>- มูลค่ารายการไม่เกิน 3,000,000 บาท จะต้องได้รับอนุมัติจากตำแหน่ง General Manager (GM) / Associate Director ขึ้นไป</w:t>
      </w:r>
    </w:p>
    <w:p>
      <w:r>
        <w:t>- มูลค่ารายการ 3,000,001 - 5,000,000 บาท จะต้องได้รับอนุมัติจากตำแหน่ง Director ขึ้นไป</w:t>
      </w:r>
    </w:p>
    <w:p>
      <w:r>
        <w:t>- มูลค่ารายการ 5,000,001 - 20,000,000 บาท จะต้องได้รับอนุมัติจาก Senior Director ขึ้นไป</w:t>
      </w:r>
    </w:p>
    <w:p>
      <w:r>
        <w:t>- มูลค่ารายการ 20,000,001 - 25,000,000 บาท จะต้องได้รับอนุมัติจาก Chief (Division) ขึ้นไป</w:t>
      </w:r>
    </w:p>
    <w:p>
      <w:r>
        <w:t>- มูลค่ารายการ 25,000,001 - 28,000,000 บาท จะต้องได้รับอนุมัติจาก Chief (Function) ขึ้นไป</w:t>
      </w:r>
    </w:p>
    <w:p>
      <w:r>
        <w:t>- มูลค่ารายการ 28,000,001 - 30,000,000 บาท จะต้องได้รับอนุมัติจาก Group Chief (Function) Officer ขึ้นไป</w:t>
      </w:r>
    </w:p>
    <w:p>
      <w:r>
        <w:t>- มูลค่ารายการ 30,000,001 - 100,000,000 บาท จะต้องได้รับอนุมัติจาก CEO</w:t>
      </w:r>
    </w:p>
    <w:p>
      <w:r>
        <w:t>- มูลค่ารายการมากกว่า 100,000,000 บาท จะต้องได้รับอนุมัติจาก Group CEO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