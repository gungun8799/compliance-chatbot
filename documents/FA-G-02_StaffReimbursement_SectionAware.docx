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นโยบายด้านบัญชีและการเงิน</w:t>
        <w:br/>
        <w:t>การเบิกค่าใช้จ่ายพนักงาน</w:t>
        <w:br/>
        <w:t>ระเบียบปฏิบัติ : FA-G-02</w:t>
        <w:br/>
        <w:t>วันที่มีผลบังคับใช้: 15 มกราคม 2568</w:t>
        <w:br/>
        <w:t>อนุมัติโดย: รณกฤต พจมานพรชัย</w:t>
      </w:r>
    </w:p>
    <w:p>
      <w:pPr>
        <w:pStyle w:val="Heading2"/>
      </w:pPr>
      <w:r>
        <w:t>## [วัตถุประสงค์]</w:t>
      </w:r>
    </w:p>
    <w:p>
      <w:r>
        <w:t>วัตถุประสงค์</w:t>
      </w:r>
    </w:p>
    <w:p>
      <w:r>
        <w:t xml:space="preserve">กำหนดขั้นตอนการปฏิบัติที่ชัดเจน และการควบคุมภายในที่มีประสิทธิผลสำหรับการเบิกค่าใช้จ่ายของพนักงาน ไม่รวมถึงค่ารับรองตามระเบียบปฏิบัติค่าใช้จ่ายในการรับรอง (FA-G-12) </w:t>
      </w:r>
    </w:p>
    <w:p>
      <w:pPr>
        <w:pStyle w:val="Heading2"/>
      </w:pPr>
      <w:r>
        <w:t>## [มีผลบังคับใช้กับ]</w:t>
      </w:r>
    </w:p>
    <w:p>
      <w:r>
        <w:t xml:space="preserve">มีผลบังคับใช้กับ </w:t>
      </w:r>
    </w:p>
    <w:p>
      <w:r>
        <w:t>พนักงานสำนักงานใหญ่บริษัท ซีพี แอ็กซ์ตร้า จำกัด (มหาชน) ธุรกิจค้าปลีก</w:t>
      </w:r>
    </w:p>
    <w:p>
      <w:pPr>
        <w:pStyle w:val="Heading2"/>
      </w:pPr>
      <w:r>
        <w:t>## [คำจำกัดความ]</w:t>
      </w:r>
    </w:p>
    <w:p>
      <w:r>
        <w:t>คำจำกัดความ</w:t>
      </w:r>
    </w:p>
    <w:p>
      <w:r>
        <w:t xml:space="preserve">ผู้มีอำนาจอนุมัติ : ผู้บังคับบัญชาของพนักงานที่มีอำนาจอนุมัติตามระเบียบปฏิบัติกำหนดอำนาจอนุมัติ (FA-G-08) </w:t>
      </w:r>
    </w:p>
    <w:p>
      <w:r>
        <w:t>ใบเบิกค่าใช้จ่ายที่สมบูรณ์ : ใบเบิกค่าใช้จ่ายตามที่ระบุในเอกสารแนบ FA-G-02 (A)</w:t>
      </w:r>
    </w:p>
    <w:p>
      <w:r>
        <w:t>กรอกข้อมูลครบถ้วน</w:t>
      </w:r>
    </w:p>
    <w:p>
      <w:r>
        <w:t xml:space="preserve">แนบเอกสารประกอบตามที่ระบุในเอกสารแนบ FA-G-02 (A) สำหรับทุกรายการที่ขอเบิก </w:t>
      </w:r>
    </w:p>
    <w:p>
      <w:r>
        <w:t xml:space="preserve">ได้รับการอนุมัติโดยผู้มีอำนาจอนุมัติผ่านระบบ หรือกรณีใช้แบบฟอร์ม </w:t>
      </w:r>
    </w:p>
    <w:p>
      <w:r>
        <w:t xml:space="preserve">ได้รับการอนุมัติโดยผู้มีอำนาจอนุมัติพร้อมระบุชื่อตัวบรรจงและตำแหน่งของพนักงานและผู้มีอำนาจอนุมัติ </w:t>
      </w:r>
    </w:p>
    <w:p>
      <w:r>
        <w:t xml:space="preserve">ตารางเบิกค่าใช้จ่าย : วันและเวลาที่พนักงานสามารถขอเบิกค่าใช้จ่ายตามที่ระบุในเอกสารแนบ FA-G-02 (A) </w:t>
      </w:r>
    </w:p>
    <w:p>
      <w:r>
        <w:t xml:space="preserve">ตารางจ่ายเงินพนักงาน : วันและเวลาที่บริษัทจ่ายเงินพนักงานตามที่ระบุในเอกสารแนบ FA-G-02 (A) </w:t>
      </w:r>
    </w:p>
    <w:p>
      <w:r>
        <w:t xml:space="preserve">บัญชีธนาคารของบริษัท : บัญชีธนาคารของบริษัทสำหรับรับเงินจากพนักงานตามที่ระบุในเอกสารแนบ FA-G-02 (A) </w:t>
      </w:r>
    </w:p>
    <w:p>
      <w:pPr>
        <w:pStyle w:val="Heading2"/>
      </w:pPr>
      <w:r>
        <w:t>## [ขั้นตอนการปฏิบัติ]</w:t>
      </w:r>
    </w:p>
    <w:p>
      <w:r>
        <w:t>ขั้นตอนการปฏิบัติ</w:t>
      </w:r>
    </w:p>
    <w:p>
      <w:pPr>
        <w:pStyle w:val="Heading2"/>
      </w:pPr>
      <w:r>
        <w:t>## [ค่าใช้จ่ายที่อนุญาต]</w:t>
      </w:r>
    </w:p>
    <w:p>
      <w:r>
        <w:t xml:space="preserve">ค่าใช้จ่ายที่อนุญาต </w:t>
      </w:r>
    </w:p>
    <w:p>
      <w:r>
        <w:t xml:space="preserve">ค่าใช้จ่ายในการเดินทางตามระเบียบค่าใช้จ่ายในการเดินทางเพื่อปฏิบัติงานของบริษัทภายในประเทศและต่างประเทศ ที่ออกโดยแผนกบุคคล </w:t>
      </w:r>
    </w:p>
    <w:p>
      <w:r>
        <w:t xml:space="preserve">รายการซื้อสินค้าและบริการที่ไม่กำหนดให้ออกใบสั่งซื้อ (Purchase Order) ตามระเบียบปฏิบัติการสั่งซื้อสินค้าและบริการจากคู่ค้าของแผนกจัดซื้อ </w:t>
      </w:r>
    </w:p>
    <w:p/>
    <w:p/>
    <w:p>
      <w:pPr>
        <w:pStyle w:val="Heading2"/>
      </w:pPr>
      <w:r>
        <w:t>## [การขอเบิกค่าใช้จ่าย]</w:t>
      </w:r>
    </w:p>
    <w:p>
      <w:r>
        <w:t>การขอเบิกค่าใช้จ่าย</w:t>
      </w:r>
    </w:p>
    <w:p>
      <w:r>
        <w:t xml:space="preserve">พนักงานสามารถขอเบิกได้เฉพาะค่าใช้จ่ายที่อนุญาตเท่านั้น  </w:t>
      </w:r>
    </w:p>
    <w:p>
      <w:r>
        <w:t xml:space="preserve">วันที่พนักงานขอเบิกค่าใช้จ่ายต้องไม่เกินกว่า 30 วัน นับจากวันที่บนใบเสร็จรับเงิน/ใบกำกับภาษี หรือวันที่เกิดรายการค่าใช้จ่าย หรือ วันที่เดินทางกลับจากการเดินทางไปต่างประเทศ </w:t>
      </w:r>
    </w:p>
    <w:p>
      <w:r>
        <w:t xml:space="preserve">พนักงานสามารถขอเบิกค่าใช้จ่ายได้โดยส่งใบเบิกค่าใช้จ่ายที่สมบูรณ์ที่แผนกบัญชี ตามตารางเบิกค่าใช้จ่าย </w:t>
      </w:r>
    </w:p>
    <w:p>
      <w:r>
        <w:t xml:space="preserve">การเบิกค่าใช้จ่ายต้องมีเอกสารประกอบทุกรายการตามที่ระบุในเอกสารแนบ FA-G-02 (A)  ยกเว้นค่าใช้จ่ายที่โดยธรรมเนียมปฏิบัติปกติของธุรกิจไม่มีการออกใบเสร็จรับเงิน/ใบกำกับภาษีสำหรับค่าใช้จ่ายดังกล่าว  </w:t>
      </w:r>
    </w:p>
    <w:p>
      <w:r>
        <w:t xml:space="preserve">กรณีที่มีการเบิกเงินทดรองจ่าย และมีส่วนของเงินทดรองจ่ายที่เกินจากค่าใช้จ่ายที่เกิดจริง พนักงานต้องคืนเงินทดรองจ่ายส่วนที่เกินนั้นเต็มจำนวนโดยนำเงินเข้าบัญชีธนาคารของบริษัท และส่งใบนำฝากให้แผนกบัญชีลูกหนี้ เพื่อออกใบแจ้งหนี้  และแผนกบัญชีลูกหนี้จะส่งเอกสารต่างๆ ให้แผนกบัญชีการเงิน เพื่อออกใบเสร็จรับเงิน จากนั้นพนักงานนำส่งสำเนาใบเบิกเงินทดรองจ่ายและสำเนาใบเสร็จรับเงินมาพร้อมกับใบเบิกค่าใช้จ่ายที่สมบูรณ์ที่แผนกบัญชี </w:t>
      </w:r>
    </w:p>
    <w:p>
      <w:r>
        <w:t xml:space="preserve">พนักงานมีหน้าที่รับผิดชอบในความถูกต้องของใบเสร็จรับเงิน/ใบกำกับภาษี </w:t>
      </w:r>
    </w:p>
    <w:p>
      <w:r>
        <w:t xml:space="preserve">แผนกบัญชี สามารถปฏิเสธการขอเบิกค่าใช้จ่ายในกรณีต่อไปนี้ </w:t>
      </w:r>
    </w:p>
    <w:p>
      <w:r>
        <w:t xml:space="preserve">การเบิกค่าใช้จ่ายที่ไม่เป็นไปตามระเบียบปฏิบัตินี้ หรือขัดแย้งกับระเบียบปฏิบัติอื่นของบริษัท  </w:t>
      </w:r>
    </w:p>
    <w:p>
      <w:r>
        <w:t xml:space="preserve">ค่าใช้จ่ายที่ขอเบิกไม่เป็นไปเพื่อวัตถุประสงค์ทางธุรกิจที่เหมาะสมของบริษัท  </w:t>
      </w:r>
    </w:p>
    <w:p>
      <w:r>
        <w:t xml:space="preserve">แผนกของพนักงานมีวงเงินสดย่อยและได้กำหนดให้ขอเบิกจ่ายค่าใช้จ่ายดังกล่าวจากวงเงินสดย่อยนั้น </w:t>
      </w:r>
    </w:p>
    <w:p>
      <w:pPr>
        <w:pStyle w:val="Heading2"/>
      </w:pPr>
      <w:r>
        <w:t>## [การจ่ายเงิน]</w:t>
      </w:r>
    </w:p>
    <w:p>
      <w:r>
        <w:t xml:space="preserve">การจ่ายเงิน </w:t>
      </w:r>
    </w:p>
    <w:p>
      <w:r>
        <w:t xml:space="preserve">แผนกบัญชี จะจ่ายเงินให้พนักงานโดยโอนเงินเข้าบัญชีเงินเดือนของพนักงานตามตารางจ่ายเงินพนักงาน </w:t>
      </w:r>
    </w:p>
    <w:p>
      <w:pPr>
        <w:pStyle w:val="Heading2"/>
      </w:pPr>
      <w:r>
        <w:t>## [การบันทึกรายการ]</w:t>
      </w:r>
    </w:p>
    <w:p>
      <w:r>
        <w:t xml:space="preserve">การบันทึกรายการ </w:t>
      </w:r>
    </w:p>
    <w:p>
      <w:r>
        <w:t xml:space="preserve">แผนกบัญชีจะบันทึกค่าใช้จ่ายที่เบิกในงวดบัญชีที่พนักงานส่งใบเบิกค่าใช้จ่ายที่สมบูรณ์  </w:t>
      </w:r>
    </w:p>
    <w:p>
      <w:r>
        <w:t xml:space="preserve">กรณีที่ใบเสร็จรับเงิน/ใบกำกับภาษีไม่ถูกต้อง ค่าภาษีที่ไม่สามารถขอคืนได้และค่าปรับ(ถ้ามี) จะถูกบันทึกเป็นค่าใช้จ่ายภายใต้ Cost Center เดียวกับค่าใช้จ่ายที่เบิกนั้น </w:t>
      </w:r>
    </w:p>
    <w:p>
      <w:pPr>
        <w:pStyle w:val="Heading2"/>
      </w:pPr>
      <w:r>
        <w:t>## [เอกสารแนบ ก]</w:t>
      </w:r>
    </w:p>
    <w:p>
      <w:r>
        <w:t>เอกสารแนบ ก : ใบเบิกค่าใช้จ่าย</w:t>
      </w:r>
    </w:p>
    <w:p>
      <w:r>
        <w:t>AC-OF-002 : ใบขอเบิกจ่ายทั่วไป ใช้สำหรับเบิกรายการซื้อสินค้าและบริการ และการเบิกจ่ายทั่วไป</w:t>
      </w:r>
    </w:p>
    <w:p>
      <w:r>
        <w:t>AC-OF-008(1) : ใบเบิกค่าเดินทางในประเทศ ใช้สำหรับเบิกค่าใช่จ่ายในการเดินทางในประเทศ</w:t>
      </w:r>
    </w:p>
    <w:p>
      <w:r>
        <w:t>AC-OF-009 : ใบเบิกค่าเดินทางต่างประเทศ ใช้สำหรับเบิกค่าใช่จ่ายในการเดินทางต่างประเทศ</w:t>
      </w:r>
    </w:p>
    <w:p>
      <w:r>
        <w:t xml:space="preserve">หมายเหตุ : (1) ใบเบิกค่าเดินทางในประเทศสามารถทำผ่านระบบ Expense Claim Form ใน IT Comm </w:t>
      </w:r>
    </w:p>
    <w:p>
      <w:pPr>
        <w:pStyle w:val="Heading2"/>
      </w:pPr>
      <w:r>
        <w:t>## [เอกสารแนบ ข]</w:t>
      </w:r>
    </w:p>
    <w:p>
      <w:r>
        <w:t xml:space="preserve">เอกสารแนบ ข : เอกสารประกอบการเบิกค่าใช้จ่าย </w:t>
      </w:r>
    </w:p>
    <w:p>
      <w:r>
        <w:t>ค่าใช้จ่ายในการเดินทาง</w:t>
      </w:r>
    </w:p>
    <w:p>
      <w:r>
        <w:t xml:space="preserve">ต้นฉบับใบเสร็จรับเงินและต้นฉบับใบกำกับภาษีที่ระบุชื่อบริษัท (ถ้ามี) พร้อมสำเนาใบกำกับภาษีหนึ่งฉบับ </w:t>
      </w:r>
    </w:p>
    <w:p>
      <w:r>
        <w:t xml:space="preserve">หมายเหตุ : ยกเว้นค่าใช้จ่ายที่โดยธรรมเนียมปฏิบัติปกติของธุรกิจไม่มีการออกใบเสร็จรับเงิน/ใบกำกับภาษี เช่น ค่า taxi สำหรับการเดินทางในประเทศ หรือกรณีการออกใบเสร็จรับเงินโดยไม่ได้ระบุชื่อ เช่น ค่าทางด่วน ค่าที่จอดรถ </w:t>
      </w:r>
    </w:p>
    <w:p/>
    <w:p/>
    <w:p>
      <w:r>
        <w:t>Mileage ที่เกิดจากการใช้พาหนะส่วนตัวในการเดินทางเพื่อธุรกิจ</w:t>
      </w:r>
    </w:p>
    <w:p>
      <w:r>
        <w:t xml:space="preserve">ใบเสร็จรับเงินจากการเติมน้ำมันในช่วงระยะเวลาสองสัปดาห์ก่อนหรือหลังการเดินทาง </w:t>
      </w:r>
    </w:p>
    <w:p>
      <w:r>
        <w:t xml:space="preserve">รายละเอียดการเดินทาง แผนที่เส้นทาง และระยะทางจาก Google Map  </w:t>
      </w:r>
    </w:p>
    <w:p>
      <w:r>
        <w:t xml:space="preserve">รายการซื้อสินค้าและบริการ </w:t>
      </w:r>
    </w:p>
    <w:p>
      <w:r>
        <w:t xml:space="preserve">ต้นฉบับใบเสร็จรับเงินและต้นฉบับใบกำกับภาษีที่ระบุชื่อบริษัท (ถ้ามี) พร้อมสำเนาใบกำกับภาษีหนึ่งฉบับ </w:t>
      </w:r>
    </w:p>
    <w:p>
      <w:r>
        <w:t xml:space="preserve">ยกเว้น กรณีซื้อสินค้าและบริการจาก CP Axtra ทั้งที่สาขา Makro และ Lotus’s ให้ใช้ใบกำกับภาษีอย่างย่อเป็นเอกสารประกอบการเบิกจ่าย  </w:t>
      </w:r>
    </w:p>
    <w:p>
      <w:r>
        <w:t xml:space="preserve">ค่าใบอนุญาต </w:t>
      </w:r>
    </w:p>
    <w:p>
      <w:r>
        <w:t xml:space="preserve">ต้นฉบับใบเสร็จรับเงิน </w:t>
      </w:r>
    </w:p>
    <w:p>
      <w:r>
        <w:t xml:space="preserve">หมายเหตุ : </w:t>
      </w:r>
    </w:p>
    <w:p>
      <w:r>
        <w:t>กรณีบิลเงินสด ต้องแนบสำเนาบัตรประชาชนพร้อมลายเซ็นผู้รับเงินมาด้วย</w:t>
      </w:r>
    </w:p>
    <w:p>
      <w:r>
        <w:t xml:space="preserve">กรณีที่เป็นการ settle เงินทดรองจ่าย ให้แนบสำเนาใบเบิกเงินทดรองจ่ายมากับเอกสารการเบิกค่าใช้จ่ายด้วย </w:t>
      </w:r>
    </w:p>
    <w:p>
      <w:r>
        <w:t>กรณีเอกสารประกอบมีขนาดเล็ก ให้พนักงานรวบรวมจัดเรียงให้เรียบร้อย เพื่อให้ง่ายต่อการตรวจสอบ ป้องกันการสูญหาย และกรณีเอกสารประกอบเป็น slip ที่ข้อมูลสามารถจางหายได้ ให้พนักงานระมัดระวังอย่าให้ข้อมูลจางหาย เช่น จากการติดเทปกาว</w:t>
      </w:r>
    </w:p>
    <w:p/>
    <w:p>
      <w:pPr>
        <w:pStyle w:val="Heading2"/>
      </w:pPr>
      <w:r>
        <w:t>## [เอกสารแนบ ค]</w:t>
      </w:r>
    </w:p>
    <w:p>
      <w:r>
        <w:t xml:space="preserve">เอกสารแนบ ค : ตารางเบิกค่าใช้จ่ายและจ่ายเงินพนักงาน </w:t>
      </w:r>
    </w:p>
    <w:p>
      <w:r>
        <w:t>พนักงานทุกระดับ</w:t>
      </w:r>
    </w:p>
    <w:p>
      <w:r>
        <w:t xml:space="preserve">ตารางเบิกค่าใช้จ่าย : วันอังคาร – วันพุธ เวลา 9.00 น. ถึง 12.00 น. ยกเว้น สัปดาห์สุดท้ายของงวดบัญชี </w:t>
      </w:r>
    </w:p>
    <w:p>
      <w:r>
        <w:t xml:space="preserve">สถานที่เบิก : แผนกบัญชี </w:t>
      </w:r>
    </w:p>
    <w:p>
      <w:r>
        <w:t xml:space="preserve">ตารางจ่ายเงินพนักงาน : วันศุกร์ของสัปดาห์ถัดไป  </w:t>
      </w:r>
    </w:p>
    <w:p>
      <w:pPr>
        <w:pStyle w:val="Heading2"/>
      </w:pPr>
      <w:r>
        <w:t>## [เอกสารแนบ ง]</w:t>
      </w:r>
    </w:p>
    <w:p>
      <w:r>
        <w:t>เอกสารแนบ ง : บัญชีธนาคารของบริษัทพนักงานทุกระดับ</w:t>
      </w:r>
    </w:p>
    <w:p>
      <w:r>
        <w:t>ธนาคาร : ธ.ไทยพาณิชย์</w:t>
      </w:r>
    </w:p>
    <w:p>
      <w:r>
        <w:t>สาขา : ถนนนวมินทร์</w:t>
      </w:r>
    </w:p>
    <w:p>
      <w:r>
        <w:t>ชื่อบัญชี : บริษัท ซีพี แอ็กซ์ตร้า จำกัด (มหาชน)</w:t>
      </w:r>
    </w:p>
    <w:p>
      <w:r>
        <w:t>ประเภทบัญชี : กระแสรายวัน</w:t>
      </w:r>
    </w:p>
    <w:p>
      <w:r>
        <w:t>เลขที่บัญชี : 077-3-02777-1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